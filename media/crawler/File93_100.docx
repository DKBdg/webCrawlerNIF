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Израиль туристер үшін коронавирусқа тест тапсыру талабын алып тастайды</w:t>
      </w:r>
    </w:p>
    <w:p>
      <w:r>
        <w:t xml:space="preserve">НҰР-СҰЛТАН. ҚазАқпарат – Израильге баратын туристер елге кірер алдында коронавирусқа тест тапсырмайтын болды, деп хабарлайды ҚазАқпарат Қазақстанда індеттің алдын алу жөніндегі ведомствоаралық комиссия мәліметіне сілтеме жасап.Израиль 20 мамырдан бастап елге кірер алдында әуежайда коронавирусқа ПТР-тест тапсыру міндетті талабын алып тастайды. Бұл туралы елдің Денсаулық сақтау министрлігінен хабарлады. «Бен Гурион әуежайына қонған жолаушыларға 2022 жылдың 20 мамырынан бастап ПТР-тестіден өту қажет болмайды», - делінген ведомствоның баспасөз қызметі хабарламасында. Дегенмен, шетелдіктер елден ұшар алдында тест тапсыруға әлі де міндетті болады. Microsoft негізін қалаушы Билл Гейтс коронавирус жұқтырды. «COVID-19 тестілеуі оң нәтиже көрсетті. Менде аурудың жеңіл симптомдары байқалады және мамандардың кеңесі бойынша сырқаттан айыққанша оқшаулануға тура келді», - деп жазды ол Twitter-парақшасында. Гейтс толық вакциналанғанын және вакцинаның үдеткіш дозасын алғанын, сондықтан ауру жеңіл түрде өтіп жатқанын айтты. </w:t>
      </w:r>
    </w:p>
    <w:p>
      <w:r>
        <w:t>https://www.inform.kz/kz/izrail-turister-ushin-koronaviruska-test-tapsyru-talabyn-alyp-tastaydy_a3931754</w:t>
      </w:r>
    </w:p>
    <w:p>
      <w:pPr>
        <w:pStyle w:val="Heading1"/>
      </w:pPr>
      <w:r>
        <w:t>以色列取消对游客的冠状病毒检测要求</w:t>
      </w:r>
    </w:p>
    <w:p>
      <w:r>
        <w:t>努尔苏丹。 KAZINFORM - Kazinform 从哈萨克斯坦的跨部门流行病学预防委员会获悉，将不再要求前往以色列的游客在进入该国之前进行冠状病毒检测。这是卫生部报告的。 “从 2022 年 5 月 20 日起，抵达本古里安机场的乘客将不必接受 PCR 检测，”新闻服务处表示。但是，仍然要求外国人在离开该国之前进行测试。微软联合创始人比尔盖茨感染了冠状病毒。 “COVID-19 检测结果呈阳性。我有轻微的疾病症状，在专家的建议下，我必须隔离，直到疾病治愈，”他在推特上写道。盖茨说他已经完全接种了疫苗，并接受了加速剂量的疫苗，所以病情很轻微。</w:t>
      </w:r>
    </w:p>
    <w:p>
      <w:r>
        <w:t>https://www.inform.kz/kz/izrail-turister-ushin-koronaviruska-test-tapsyru-talabyn-alyp-tastaydy_a3931754</w:t>
      </w:r>
    </w:p>
    <w:p>
      <w:pPr>
        <w:pStyle w:val="Heading1"/>
      </w:pPr>
      <w:r>
        <w:t>АҚШ Конгресі Украинаға 40 млрд долларға жуық қаржы бөлуді мақұлдады</w:t>
      </w:r>
    </w:p>
    <w:p>
      <w:r>
        <w:t>ВАШИНГТОН. ТАСС - ҚазАқпарат - Сейсенбі күні АҚШ Конгресінің Өкілдер палатасы Украинаға шамамен 40 млрд доллар көлемінде қосымша көмек бөлу туралы заң жобасын мақұлдады, деп хабарлайды ҚазАқпарат ТАСС агенттігіне сілтеме жасап.Отырыс АҚШ заң шығарушы органы төменгі палатасының сайтында көрсетілді. Бастаманы 368 конгрессмен қолдап, 57-і қарсы дауыс берді. Енді заң жобасы Сенат қарауына жіберіледі. Бұдан бұрын Сенаттағы Демократиялық көпшіліктің көшбасшысы Чак Шумер (Нью-Йорк атынан) аталған бастама бойынша дауыс беруді мүмкіндігінше тезірек ұйымдастыруға уәде берген болатын. Жоғарғы палата мақұлдаса, ол АҚШ президенті Джо Байденге қол қоюға жіберіледі. Құжат Киевке әскери, экономикалық және гуманитарлық көмек көрсетуге қаражат бөлуді көздейді. Атап айтқанда, 6 млрд доллар қару-жарақ пен қауіпсіздікті қамтамасыз етуге, 8,7 миллиард доллар экономикалық көмек көрсетуге және Украинадағы мемлекеттік қызметтердің жұмысын қаржыландыруға, 5 млрд доллар Украинаға және әлемнің басқа елдеріне азық-түлік көмегіне, 900 млн доллар украиналық босқындарға қолдау көрсету үшін бөлінетіні жоспарланған. Бұған қоса, Еуропадағы АҚШ әскерін нығайтуға 3,9 млрд доллар көлемінде қаражат бөлінеді.</w:t>
      </w:r>
    </w:p>
    <w:p>
      <w:r>
        <w:t>https://www.inform.kz/kz/aksh-kongresi-ukrainaga-40-mlrd-dollarga-zhuyk-karzhy-boludi-makuldady_a3931794</w:t>
      </w:r>
    </w:p>
    <w:p>
      <w:pPr>
        <w:pStyle w:val="Heading1"/>
      </w:pPr>
      <w:r>
        <w:t>美国国会已批准向乌克兰提供约 400 亿美元的资金。</w:t>
      </w:r>
    </w:p>
    <w:p>
      <w:r>
        <w:t>华盛顿。 TASS - KAZINFORM - Kazinform 从塔斯社获悉，周二，美国众议院批准了一项关于向乌克兰提供约 400 亿美元额外援助的法案。该倡议得到了 368 名国会议员的支持，其中 57 人投了反对票。该法案现在将提交给参议院。早些时候，参议院多数党领袖查克舒默（代表纽约）承诺尽快对该倡议进行投票。如果获得上议院批准，将送交美国总统乔·拜登签字。该文件规定了为基辅提供军事、经济和人道主义援助的资金分配。特别是，60亿美元用于提供武器和安全，87亿美元用于乌克兰公共服务的经济援助和资金，50亿美元用于对乌克兰和世界其他地区的粮食援助，9亿美元用于支持乌克兰难民。被分配。此外，还将拨款39亿美元加强美国在欧洲的军事力量。</w:t>
      </w:r>
    </w:p>
    <w:p>
      <w:r>
        <w:t>https://www.inform.kz/kz/aksh-kongresi-ukrainaga-40-mlrd-dollarga-zhuyk-karzhy-boludi-makuldady_a3931794</w:t>
      </w:r>
    </w:p>
    <w:p>
      <w:pPr>
        <w:pStyle w:val="Heading1"/>
      </w:pPr>
      <w:r>
        <w:t>Елордалық 8 қабатта терезеден салбырап тұрған бүлдіршінді құтқарды</w:t>
      </w:r>
    </w:p>
    <w:p>
      <w:r>
        <w:t xml:space="preserve">НҰР-СҰЛТАН. ҚазАқпарат – Елорда тұрғыны Сәбит Шонтақбаев көппәтерлі үйдің 8 қабатында балконда салбырап тұрған бүлдіршінді құтқарды. Бұл жайында Нұр-Сұлтан қалалық төтенше жағдайлар департаментінен мәлім етті, деп хабарлайды ҚазАқпарат тілшісі. Ведомство мәліметінше, Ұлы дала көшесіндегі 27-1 үйдің 9 қабатында кішкентай баланың салбырап тұрғаны туралы хабарлама кеше сағат 10-21-де түскен. Шақырту орнына Төтенше жағдайлар департаментінің 7 маманы мен 2 техникасы жіберілген.   «Оқиға орнына жеткеннен кейін 8 қабаттағы балконнның ернеуінде салбырап тұрған бүлдіршінді төменге қабатта тұратын ер адамның құтқарғаны анықталды. 2019 жылы дүниеге келген қыз бала оқиға орын алған сәтте үйде ата-анасымен бірге болған. Бірақ баланың балконда жүргенін ата-анасы білмеген. Бақытымызға орай, 7 қабатта тұратын 1985 жылы дүниеге келген Сәбит Шонтақбаев балкон ернеуінде салбырап, жылап тұрған қызды көріп, ойланбастап өз өмірін қатерге тығып, санаулы сәттердің ішінде бүлдіршінді ұстап қалды», - делінген таратылған ақпаратта.  Департамент мәліметінше, Сәбит Шонтақбаев батылдық танытып, ерлік көрсеткені үшін наградаға ұсынылады. </w:t>
      </w:r>
    </w:p>
    <w:p>
      <w:r>
        <w:t>https://www.inform.kz/kz/elordalyk-8-kabatta-terezeden-salbyrap-turgan-buldirshindi-kutkardy_a3931738</w:t>
      </w:r>
    </w:p>
    <w:p>
      <w:pPr>
        <w:pStyle w:val="Heading1"/>
      </w:pPr>
      <w:r>
        <w:t>首都在8楼救出一名吊在窗户上的孩子。</w:t>
      </w:r>
    </w:p>
    <w:p>
      <w:r>
        <w:t>努尔苏丹。 KAZINFORM - 首都居民萨比特·肖恩塔克巴耶夫（Sabit Shontakbayev）救出了一名从公寓楼 8 楼阳台上吊死的孩子。据 Kazinform 通讯员报道，努尔苏丹市紧急情况部门对此进行了报道。据该机构称，昨天10点至21点收到消息称，一名小孩在Uly Dala Street 27-1号房屋的9楼吊死。紧急情况部7名专家和2名技术人员被派往现场。 “到达现场后发现，吊在8楼阳台边缘的孩子被楼下一名男子救起。这名2019年出生的女孩事发时与父母在家。但父母并不知道孩子在阳台上。幸运的是，1985年出生、住在7楼的Sabit Shontakbayev看到阳台上挂着一个哭泣的女孩，不假思索地冒着生命危险，不一会儿就抓住了孩子。据该部门称，Sabit Shontakbayev 将被提名为勇气和勇敢奖。</w:t>
      </w:r>
    </w:p>
    <w:p>
      <w:r>
        <w:t>https://www.inform.kz/kz/elordalyk-8-kabatta-terezeden-salbyrap-turgan-buldirshindi-kutkardy_a3931738</w:t>
      </w:r>
    </w:p>
    <w:p>
      <w:pPr>
        <w:pStyle w:val="Heading1"/>
      </w:pPr>
      <w:r>
        <w:t>Қазақстан газеттерінің бүгіні мен ертеңі – астанада жаңа кітап таныстырылды</w:t>
      </w:r>
    </w:p>
    <w:p>
      <w:r>
        <w:t xml:space="preserve">НҰР-СҰЛТАН. ҚазАқпарат - Елордамыздағы Ұлттық академиялық кітапханада белгілі журналист Төлен Тілеубайдың «Цифрлық жолайрық: Қазақстан газеттерінің бүгіні мен ертеңі» атты жаңа кітабының тұсаукесер рәсімі өтті, деп хабарлайды ҚазАқпарат. «Mazmundama» қоғамдық қоры баспаға дайындаған оқу құралы 1000 данамен басылып шықты. Туынды журналистика, PR мамандықтары бойынша оқитын студенттерге, магистранттарға, докторанттарға, жоғары оқу орындарының оқытушылары мен ғылыми қызметкерлерге, медиа коммуникация мәселелері қызықтыратын көпшілікке арналған.  «Төлен Тілеубайдың «Цифрлық жолайрық: Қазақстан газеттерінің бүгіні мен ертеңі» деген кітабы - зерделі еңбек. БАҚ саласы қызметкерлері мен журналистика факультеттерінің студенттері үшін де керек кітап! Шын мәнінде біз жолайрықта тұрмыз: қазақ газеттері бола ма, жоқ бордай тоза ма? Жауабын білгіңіз келсе Төлен Тілеубайды оқыңыз! Болашаққа болжам жасау қиын, әрине. Алайда Төлен бүгінгі және алдағы 20-30 жыл көлемінде Қазақстан газеттерінің болашағына болжам жасайды. Еңбекте әлемдік медиасфера мысалдары сәтті сарапталған. Автор оқулық құралын өзекті мәселеге арнай отырып, дүниежүзіндегі БАҚ проблемаларын жіліктеп талдайды. Бүгінгі күн биігінен келешекке көз жүгіртеді. Қазақ тілінде мұндай оқулық құралдары аз. Сол олқылықтың орнын толтыруға деген талпынысы орайлы шыққан!», - дейді ҚР Парламенті Сенатының депутаты, журналистика академиясының академигі Нұртөре Жүсіп.Журналист-жазушы Жадыра Шамұратова бұл отандық баспасөздің проблемаларын сергек санамен санамалап, келешегіне көз салған, даму үшін қандай қадамдар жасалуы тиіс деген сұраққа жауап іздеген еңбек деген пікірде. «Автор бүгінгі БАҚ-қа цифрлық технологияның әсерін талдай отырып, баспа БАҚ-тың өз форматын, мазмұнын өзгерту керектігін айтады. Кешегі жаңалығың бүгін ескіріп қалып жатқанда, баяғыша ақпарат береміз деу шынымен де алға бір қадам аттамай, бір орында тұрып қалумен бірдей. Отандық баспасөз оқырманын жоғалтпау үшін жаңа заманға ілесіп отыру керек, ал ол үшін әр басшының, редактордың, әр журналистің медиабәсекеге төтеп бере алатындай дайындығы болуы керек деп ой айтады автор. Демек, эрудициясы жоғары, сауатты журналист өзінің тек ойлы мақала жазып, ой айта алатындығына сүйенбей, ситуацияға баға беруде осы қоғамға жаны ашитын азамат ретінде позиция ұстана отырып, сонымен бірге цифрлық медиа тілін меңгерген, мультимедиа, графика тағы да басқа әдістерді толық меңгерген болуы, бір сөзбен айтқанда ақпарат майданына «жеті қаруын асынып» шығатын нағыз жауынгерге айналуы тиіс. Кітапта одан бөлек, классикалық модель дағдарысы, блогинг феномені туралы жазылған тараулар танымдық жағынан қызықты жазылған. Сондай ақ, нарық заманында қазақ басылымдарының қандай кепті бастан кешкенін зерделенеді, бұл бізге жақындау, түсінікті тақырып», - дейді Жадыра Шамұратова.Оның пайымдауынша, әлеуметтік желілер басымдық алды, жұртшылық баспасөз оқығаннан бүкіл жаңалықты инстадан білгенді жөн көретін болды. Бірақ, ешқандай жауапкершілік алмайтын әлеуметтік медианың жеке адамды депрессия мен ішкі үрейге әкелетінін көріп те отырмыз.«Бас редакторлар клубы» қоғамдық бірлестігі «ELORDA AQPARAT» ЖШС-нің қолдауымен ұйымдастырған тұсаукесерге Парламент депутаттары, еліміздегі БАҚ басшылары, зиялы қауым өкілдері, жоғары оқу орындарының оқытушылары мен студенттері және оқырмандар қатысты. </w:t>
      </w:r>
    </w:p>
    <w:p>
      <w:r>
        <w:t>https://www.inform.kz/kz/kazakstan-gazetterinin-bugini-men-erteni-astanada-zhana-kitap-tanystyryldy_a3929386</w:t>
      </w:r>
    </w:p>
    <w:p>
      <w:pPr>
        <w:pStyle w:val="Heading1"/>
      </w:pPr>
      <w:r>
        <w:t xml:space="preserve">Қазақстан газеттерінің бүгіні мен ертеңі – астанада жаңа кітап таныстырылды. </w:t>
      </w:r>
    </w:p>
    <w:p>
      <w:r>
        <w:t xml:space="preserve">НҰР-СҰЛТАН. ҚазАқпарат - Елордамыздағы Ұлттық академиялық кітапханада белгілі журналист Төлен Тілеубайдың «Цифрлық жолайрық: Қазақстан газеттерінің бүгіні мен ертеңі» атты жаңа кітабының тұсаукесер рәсімі өтті, деп хабарлайды ҚазАқпарат. «Mazmundama» қоғамдық қоры баспаға дайындаған оқу құралы 1000 данамен басылып шықты. Туынды журналистика, PR мамандықтары бойынша оқитын студенттерге, магистранттарға, докторанттарға, жоғары оқу орындарының оқытушылары мен ғылыми қызметкерлерге, медиа коммуникация мәселелері қызықтыратын көпшілікке арналған.  «Төлен Тілеубайдың «Цифрлық жолайрық: Қазақстан газеттерінің бүгіні мен ертеңі» деген кітабы - зерделі еңбек. БАҚ саласы қызметкерлері мен журналистика факультеттерінің студенттері үшін де керек кітап! Шын мәнінде біз жолайрықта тұрмыз: қазақ газеттері бола ма, жоқ бордай тоза ма? Жауабын білгіңіз келсе Төлен Тілеубайды оқыңыз! Болашаққа болжам жасау қиын, әрине. Алайда Төлен бүгінгі және алдағы 20-30 жыл көлемінде Қазақстан газеттерінің болашағына болжам жасайды. Еңбекте әлемдік медиасфера мысалдары сәтті сарапталған. Автор оқулық құралын өзекті мәселеге арнай отырып, дүниежүзіндегі БАҚ проблемаларын жіліктеп талдайды. Бүгінгі күн биігінен келешекке көз жүгіртеді. Қазақ тілінде мұндай оқулық құралдары аз. Сол олқылықтың орнын толтыруға деген талпынысы орайлы шыққан!», - дейді ҚР Парламенті Сенатының депутаты, журналистика академиясының академигі Нұртөре Жүсіп.Журналист-жазушы Жадыра Шамұратова бұл отандық баспасөздің проблемаларын сергек санамен санамалап, келешегіне көз салған, даму үшін қандай қадамдар жасалуы тиіс деген сұраққа жауап іздеген еңбек деген пікірде. «Автор бүгінгі БАҚ-қа цифрлық технологияның әсерін талдай отырып, баспа БАҚ-тың өз форматын, мазмұнын өзгерту керектігін айтады. Кешегі жаңалығың бүгін ескіріп қалып жатқанда, баяғыша ақпарат береміз деу шынымен де алға бір қадам аттамай, бір орында тұрып қалумен бірдей. Отандық баспасөз оқырманын жоғалтпау үшін жаңа заманға ілесіп отыру керек, ал ол үшін әр басшының, редактордың, әр журналистің медиабәсекеге төтеп бере алатындай дайындығы болуы керек деп ой айтады автор. Демек, эрудициясы жоғары, сауатты журналист өзінің тек ойлы мақала жазып, ой айта алатындығына сүйенбей, ситуацияға баға беруде осы қоғамға жаны ашитын азамат ретінде позиция ұстана отырып, сонымен бірге цифрлық медиа тілін меңгерген, мультимедиа, графика тағы да басқа әдістерді толық меңгерген болуы, бір сөзбен айтқанда ақпарат майданына «жеті қаруын асынып» шығатын нағыз жауынгерге айналуы тиіс. Кітапта одан бөлек, классикалық модель дағдарысы, блогинг феномені туралы жазылған тараулар танымдық жағынан қызықты жазылған. Сондай ақ, нарық заманында қазақ басылымдарының қандай кепті бастан кешкенін зерделенеді, бұл бізге жақындау, түсінікті тақырып», - дейді Жадыра Шамұратова.Оның пайымдауынша, әлеуметтік желілер басымдық алды, жұртшылық баспасөз оқығаннан бүкіл жаңалықты инстадан білгенді жөн көретін болды. Бірақ, ешқандай жауапкершілік алмайтын әлеуметтік медианың жеке адамды депрессия мен ішкі үрейге әкелетінін көріп те отырмыз.«Бас редакторлар клубы» қоғамдық бірлестігі «ELORDA AQPARAT» ЖШС-нің қолдауымен ұйымдастырған тұсаукесерге Парламент депутаттары, еліміздегі БАҚ басшылары, зиялы қауым өкілдері, жоғары оқу орындарының оқытушылары мен студенттері және оқырмандар қатысты. </w:t>
      </w:r>
    </w:p>
    <w:p>
      <w:r>
        <w:t>https://www.inform.kz/kz/kazakstan-gazetterinin-bugini-men-erteni-astanada-zhana-kitap-tanystyryldy_a3929386</w:t>
      </w:r>
    </w:p>
    <w:p>
      <w:pPr>
        <w:pStyle w:val="Heading1"/>
      </w:pPr>
      <w:r>
        <w:t>Түркия инвесторлары Алматыда фармацевтикалық зауыт салуға қаржы бөледі</w:t>
      </w:r>
    </w:p>
    <w:p>
      <w:r>
        <w:t>АНКАРА. ҚазАқпарат – Түркия инвесторлары Алматы қаласында фармацевтикалық зауыт салуға қаржы бөледі. Бұл жөніндегі келісімге ҚР Денсаулық сақтау министрі Ажар Ғинияттың Түркияда өткізген кездесуі барысында қол жеткізілді, деп хабарлайды ҚазАқпарат.ҚР Денсаулық сақтау министрі Ажар Ғиният Қазақстан Президенті Қасым-Жомарт Тоқаевтың Түркия Республикасына мемлекеттік сапары аясында Nobel Ilac фармацевтикалық компаниясының басшысы Хасан Улусамен бірлескен жобалар бойынша кездесу өткізді. «Денсаулық сақтау саласындағы екіжақты ынтымақтастықты одан әрі жандандыру, сондай-ақ серіктестік қарым-қатынастарымыздың табысты көрсеткіші, ол бүгінгі күні Алматы қаласында екінші фармацевтикалық зауыт салу жөніндегі ынтымақтастық туралы келісімге қол қою болып табылады», - деді А.Ғиният кездесуде.Министр биыл фармацевтикалық өнім шығару бойынша «Нобел АФФ» АҚ бірлескен қазақстандық зауытының құрылғанына тура 20 жыл толатынын еске салды. Nobel Ilac компаниясы қолданыстағы өндірісті жаңғыртуға және кеңейтуге, сондай-ақ Алматы қаласында екінші фармацевтикалық зауыт салуға қосымша 55 млн доллар инвестициялауды жоспарлап отыр. Қазіргі уақытта жобалау-сметалық құжаттар және техникалық-экономикалық негіздеме әзірленіп жатыр. Оларды 2022 жылғы бірінші жартыжылдықтың соңына дейін аяқтау және 2025 жылғы желтоқсанда толық аяқтай отырып, жобаны кезең-кезеңімен іске асыруға кірісу жоспарлануда.Сапар барысында Денсаулық сақтау министрі Ажар Ғиният Алматы қаласында фармацевтикалық препараттарды өндіру бойынша осы аттас компанияның басшысы Зейнеп Атабаймен екіжақты келісімге қол қойды. Министрдің айтуынша, аталған кәсіпорын бірегей дәрілік заттар мен медициналық бұйымдардың отандық өндірісін дамытуға, отандық фармацевтикалық өнімнің экспорттық әлеуетін арттыруға, сондай-ақ ғылыми және кадрлық әлеуетті нығайтуға мүмкіндік береді.Қол қойылған Келісім аясында ATABAY KIMYA SANAYI TICARET компаниясы зауыт құрылысына 10 млн АҚШ доллар инвестициялауды жоспарлап отыр. Жобаны іске асыру мерзімі 2023 жылдың соңына дейін, жаңа жұмыс орындарының саны 200-ге жетеді.</w:t>
      </w:r>
    </w:p>
    <w:p>
      <w:r>
        <w:t>https://www.inform.kz/kz/turkiya-investorlary-almatyda-farmacevtikalyk-zauyt-saluga-karzhy-boledi_a3931811</w:t>
      </w:r>
    </w:p>
    <w:p>
      <w:pPr>
        <w:pStyle w:val="Heading1"/>
      </w:pPr>
      <w:r>
        <w:t>土耳其投资者将投资在阿拉木图建设一家制药厂。</w:t>
      </w:r>
    </w:p>
    <w:p>
      <w:r>
        <w:t>安卡拉。 KAZINFORM - 土耳其投资者将投资在阿拉木图建设一家制药厂。据 Kazinform 报道，该协议是在哈萨克斯坦卫生部长 Azhar Giniyat 在土耳其的一次会议上达成的。 A. Giniyat 在会上表示：“双方在医疗保健领域合作的进一步深化，以及我们合作伙伴关系的成功，是签署了关于在阿拉木图建设第二家制药厂的合作协议。” Nobel AFF JSC 哈萨克斯坦联合工厂的成立正好是 20 年。 Nobel Ilac 计划再投资 5500 万美元用于现有生产的现代化和扩建，以及在阿拉木图建设第二家制药厂。目前，正在制定设计和估算文件以及可行性研究。计划于2022年上半年完成，分阶段开工，2025年12月全面竣工。访问期间，卫生部长Azhar Giniyat与制药公司Zeinep负责人签署双边协议阿拉木图的阿塔拜。据部长介绍，该企业将允许开发国内生产独特的药品和医疗产品，增加国内医药产品的出口潜力，以及加强科学和人力资源。该项目将于2023年底实施，新增就业岗位200个。</w:t>
      </w:r>
    </w:p>
    <w:p>
      <w:r>
        <w:t>https://www.inform.kz/kz/turkiya-investorlary-almatyda-farmacevtikalyk-zauyt-saluga-karzhy-boledi_a3931811</w:t>
      </w:r>
    </w:p>
    <w:p>
      <w:pPr>
        <w:pStyle w:val="Heading1"/>
      </w:pPr>
      <w:r>
        <w:t>Екі өңірде қатты құрғақшылық болуы мүмкін - Қазгидромет</w:t>
      </w:r>
    </w:p>
    <w:p>
      <w:r>
        <w:t xml:space="preserve">НҰР-СҰЛТАН. ҚазАқпарат – Соңғы деректерге байланысты мамырдағы құрғақшылық туралы болжам түзетілді. Ел аумағының басым бөлігінде, ай бойы ылғалдану жағдайлары нормаға жақын болады деп күтіліп отыр, деп хабарлайды ҚазАқпарат «Қазгидромет» РМК сайтына сілтеме жасап. Болжам бойынша 4 облыста орташа құрғақшылық болады. Атап айтқанда, Ақмола облысының Степногорск қаласы маңында, Солтүстік Қазақстан облысының Мағжан Жұмабаев ауданында, Қызылорда облысының Арал және Ақтөбе облысының Әйтеке би мен Хромтау аудандарында. Ал, 2 өңірде қатты құрғақшылық болуы мүмкін. Олар - Қызылорда облысының Қармақшы ауданы мен Маңғыстау облысының Маңғыстау ауданы.«Батыс Қазақстан және Атырау облыстарында, сондай-ақ Жамбыл облысының оңтүстігінде және Түркістан облысының Созақ ауданында, Солтүстік Қазақстан облысының Ғабит Мүсірепов, Тимирязев және Тайынша аудандарында, Ақтөбе облысы Ырғыз және Ойыл аудандарында, Алматы облысы Еңбекшіқазақ және Іле аудандарында, Шығыс Қазақстан облысының Шемонаиха және Үржар аудандарында ауа райы қолайлы болады», - деп хабарлайды «Қазгидромет» РМК. Еске салсақ, нөсер жаңбырдың салдарынан Маңғыстау облысындағы 2 қала мен 3 ауданындағы 9 елді мекенді су басқан болатын. </w:t>
      </w:r>
    </w:p>
    <w:p>
      <w:r>
        <w:t>https://www.inform.kz/kz/eki-onirde-katty-kurgakshylyk-boluy-mumkin-kazgidromet_a3931528</w:t>
      </w:r>
    </w:p>
    <w:p>
      <w:pPr>
        <w:pStyle w:val="Heading1"/>
      </w:pPr>
      <w:r>
        <w:t>这两个地区都可能发生严重干旱 - Kazhydromet。</w:t>
      </w:r>
    </w:p>
    <w:p>
      <w:r>
        <w:t>努尔苏丹。 KAZINFORM - 由于最新数据，5 月干旱的预测已经调整。 Kazinform参考RSE“Kazgidromet”的网站，预计该国大部分地区的湿度条件将接近正常一个月。预报有4个州发生中度干旱。特别是在阿克莫拉州斯捷普诺戈尔斯克镇附近、北哈萨克斯坦州马格詹朱马巴耶夫区、克孜勒奥尔达州阿拉尔斯克区以及阿克托别州艾特克比和克罗姆套区。 2个地区可能发生严重干旱。它们是克孜勒奥尔达州的Karmakshy区和Mangistau州的Mangistau区。东哈萨克斯坦地区的Enbekshikazakh和Ili地区，东哈萨克斯坦地区的Shemonaikha和Urjar地区的天气将有利，“Kazhydromet报道。回想一下，由于大雨淹没了 Mangistau 地区 3 个地区的 2 个城市和 9 个定居点。</w:t>
      </w:r>
    </w:p>
    <w:p>
      <w:r>
        <w:t>https://www.inform.kz/kz/eki-onirde-katty-kurgakshylyk-boluy-mumkin-kazgidromet_a3931528</w:t>
      </w:r>
    </w:p>
    <w:p>
      <w:pPr>
        <w:pStyle w:val="Heading1"/>
      </w:pPr>
      <w:r>
        <w:t>Сотталған адам қайта қылмыс жасамаса - еңбегіміздің жанғаны - пробация қызметкері</w:t>
      </w:r>
    </w:p>
    <w:p>
      <w:r>
        <w:t xml:space="preserve">ӨСКЕМЕН. ҚазАқпарат – Еліміздің ер азаматтары күштік құрылымдардың түрлі салаларында тер төгіп жүр. Бірі шекара шебін күзетсе, енді бірі көшелердегі тыныштықты қамтамасыз етеді. Ал, өскемендік Сымбат Ботаев болса, тура жолдан тайып, қылмыс жасаған адамдарды бақылаумен, түзетумен айналысады. Жуырда қалалық пробация қызметі бастығының орынбасарымен сұхбат құрған едік. - Әңгімемізді туып-өскен жеріңізден бастасақ... - Шығыс Қазақстан облысы Тарбағатай ауданында дүниеге келдім. Мектептен түлеп ұшқаннан кейін Өскемендегі Заң колледжіне оқуға түстім. Одан кейін Қазақстан-Американдық еркін университетінде «заңгер» мамандығы бойынша диплом алдым. 2010 жылдан бері пробация саласында еңбек етіп келемін. Ал, қалалық пробация қызметі бастығының орынбасары лауазымына тағайындалғаныма 9 жыл болды. Осы уақыт ішінде шамамен 6-7 мың сотталған адамды есептен өткіздік. - Қылмыс жасаған адамдармен жұмыс істеген қиын шығар?- Қандай да бір қылмыс жасап, сот үкімімен бас бостандығынан шектелгендер, белгілі бір лауазымдарда қызмет істеуге тыйым салынғандар, түрмеден жазасын өтеп шыққандар, қарамағында жас балаларының бар болуына байланысты жаза өтеу мерзімі кейінге шегерілгендер бізге есепке тұрғызылады. Сот тағайындаған мерзім аяқталғанға дейін бақылауымызда болады. Олардың қайта қылмыс жасамауын қадағалап, әлеуметтік-құқықтық көмек көрсетеміз. «Жаңылмайтын жақ, сүрінбейтін тұяқ жоқ» деп, өмірлерінің әлі алда екенін айтып, бәрін қайта бастауға болатынын түсіндіреміз. Осы жылдың мамыр айынан бастап кейбір міндеттеріміз жергілікті атқарушы органдарға жүктелді. Мәселен, есептегі азаматтарға кәсіптік білім беру, жұмыспен қамтамасыз ету дегендей. Бұл өте маңызды. Себебі білімі, жұмысы бар адамның заңды қайта бұзуы сирек. Жұмыс барысын түсіндіре кетейін. Сотталған адамның үкімін алғаннан кейін, оны шақырып есепке қоямыз. Бетпе-бет жолығып, жеке парақшасын ашамыз. Құжаттарын жинауға көмек көрсетіліп, тұратын жерлері жоқтар қала әкімдігінің оңалту орталығына орналастырылады. - Көбіне қандай қылмыс жасағандар есепке алынады?- Ұрлық, тонау жасағандар, адамды жарақаттағандар түсіп жатады. 12 жыл тәжірибемде қылмысын қайталап, бізде 3-4 рет есепке алынған адамдар да кездесті. - Есепте тұрса да, қайта қылмыс жасайтындар көп пе?- Осы жылдың 4 айында қайталама қылмыс жасаған 6 адам тіркелді. Бұл өткен жылғы кезеңмен салыстырғанда 2 адамға аз. Басты міндетіміз – сотталған адамды дұрыс жолға салу болғандықтан, осындай жағдайлардың азайғаны бізге қуаныш. Әр азаматты есепке қойғанда, ертең қоғамда өз орнын тауып, ел қатарлы адал еңбекпен нәпақасын тауып, заңды бұзбаса екен деген тілек, ниетіміз болады. - Қазіргі уақытта Өскемендегі пробациялық есепте қанша адам тұр?- Былтыр ел Тәуелсіздігінің 30 жылдығына орай рақымшылық заңымен 50 адам жазасын өтеуден босатылып, 70 сотталғанның жаза мерзімі қысқартылды. Бұл көбінесе жеңіл қылмыс жасағандарға қатысты. Амнистияға дейін шаһар бойынша есепте 240-250 адам тұрды. Қазір 170 адам қалды. Алайда, бұл - уақытша құбылыс. Бірнеше айдан кейін түзету мекемелерінен босап шыққандар қосылып, есепте тұрғандар қайта көбейеді. - Жақында ШҚО-да бірнеше азық-түлік дүкенін тонағаны үшін сотталған ер адам пробация қызметкеріне пышақпен шабуыл жасаған болатын. Жалпы, жұмыс барысында осындай оқиғалар қаншалықты жиі болып тұрады?- Қызмет барысында әртүрлі жағдайлар болып жатады. Бірақ пробация қызметкерлеріне жиі шабуыл жасалады деуге келмес. Бүгінде қалалық пробация қызметінде штатта 15 адам жұмыс істейді. Олардың жартысына жуығы – қыздар. Шен таққан нәзік жандылар ерлермен теңдей қызмет атқарып жүр. Күн-түнге қарамай сотталғандарды үйлеріне барып тексеріп, притондарды аралайды.Кейбір есепте тұрған азаматтар арасында үйлеріне келген қызметкерлерді телефонмен видеоға түсіріп, ерсі мінез көрсететіндер болады. Сондай жағдайда сабырлық танытып, түсіндіру жұмыстарын жүргіземіз. - Пробация қызметкерінің бойында тағы қандай қабілет болуы керек?- Әр жұмыстың өз қиыншылығы бар. Адам таңдаған мамандығын жақсы көруі тиіс. Ең бастысы, осы деп ойлаймын. Біздің салада істеу үшін ең қажеті сол - шыдамдылық, төзімділік. Керек кезде психолог болып, сотталғандардың тілін таба білу - шарт. Әр адаммен есепке қойылған күннен бастап дұрыс сөйлеспесең, одан кейін жолға салу қиынға соғады.- Қиындыққа шыдамай, жұмыстан шығып кеткендер бола ма?- Жастар арасында басқа салаға бет бұратындар болып жатады. Бұл негізінен жұмыстың қиындығынан емес, көбірек ақша тапсақ деген оймен болады. Сол үшін пробация қызметкерлерінің еңбекақысы көтерілсе деген тілегіміз бар. Одан кейін бізде күштік құрылымдардың басқа салаларындағы секілді пәтерақы қарастырылмаған. Ал, қатарымыздағы пәтер жалдап жүрген жастардың көбісі айлығының жартысын соған кетіреді. Сөйтіп, бала-шағасын асырауға жалақысын жеткізе алмай, күнкөрістің қамымен кәсіпкерлікке бет бұруға мәжбүр болады. - Отбасыңыз жайлы айтып өтсеңіз...- Жұбайым Динара екеуіміз 2005 жылы шаңырақ көтердік. 3 баламыз бар. Үлкеніміз колледжде студент, кішіміз балабақшаға барады. Әйелімнің мамандығы – педагог. Қазір балабақшада логопед болып жұмыс істеп жүр. - Әңгімеңізге көп рахмет! </w:t>
      </w:r>
    </w:p>
    <w:p>
      <w:r>
        <w:t>https://www.inform.kz/kz/sottalgan-adam-kayta-kylmys-zhasamasa-enbegimizdin-zhangany-probaciya-kyzmetkeri_a3931003</w:t>
      </w:r>
    </w:p>
    <w:p>
      <w:pPr>
        <w:pStyle w:val="Heading1"/>
      </w:pPr>
      <w:r>
        <w:t xml:space="preserve">Сотталған адам қайта қылмыс жасамаса - еңбегіміздің жанғаны - пробация қызметкері. </w:t>
      </w:r>
    </w:p>
    <w:p>
      <w:r>
        <w:t xml:space="preserve">ӨСКЕМЕН. ҚазАқпарат – Еліміздің ер азаматтары күштік құрылымдардың түрлі салаларында тер төгіп жүр. Бірі шекара шебін күзетсе, енді бірі көшелердегі тыныштықты қамтамасыз етеді. Ал, өскемендік Сымбат Ботаев болса, тура жолдан тайып, қылмыс жасаған адамдарды бақылаумен, түзетумен айналысады. Жуырда қалалық пробация қызметі бастығының орынбасарымен сұхбат құрған едік. - Әңгімемізді туып-өскен жеріңізден бастасақ... - Шығыс Қазақстан облысы Тарбағатай ауданында дүниеге келдім. Мектептен түлеп ұшқаннан кейін Өскемендегі Заң колледжіне оқуға түстім. Одан кейін Қазақстан-Американдық еркін университетінде «заңгер» мамандығы бойынша диплом алдым. 2010 жылдан бері пробация саласында еңбек етіп келемін. Ал, қалалық пробация қызметі бастығының орынбасары лауазымына тағайындалғаныма 9 жыл болды. Осы уақыт ішінде шамамен 6-7 мың сотталған адамды есептен өткіздік. - Қылмыс жасаған адамдармен жұмыс істеген қиын шығар?- Қандай да бір қылмыс жасап, сот үкімімен бас бостандығынан шектелгендер, белгілі бір лауазымдарда қызмет істеуге тыйым салынғандар, түрмеден жазасын өтеп шыққандар, қарамағында жас балаларының бар болуына байланысты жаза өтеу мерзімі кейінге шегерілгендер бізге есепке тұрғызылады. Сот тағайындаған мерзім аяқталғанға дейін бақылауымызда болады. Олардың қайта қылмыс жасамауын қадағалап, әлеуметтік-құқықтық көмек көрсетеміз. «Жаңылмайтын жақ, сүрінбейтін тұяқ жоқ» деп, өмірлерінің әлі алда екенін айтып, бәрін қайта бастауға болатынын түсіндіреміз. Осы жылдың мамыр айынан бастап кейбір міндеттеріміз жергілікті атқарушы органдарға жүктелді. Мәселен, есептегі азаматтарға кәсіптік білім беру, жұмыспен қамтамасыз ету дегендей. Бұл өте маңызды. Себебі білімі, жұмысы бар адамның заңды қайта бұзуы сирек. Жұмыс барысын түсіндіре кетейін. Сотталған адамның үкімін алғаннан кейін, оны шақырып есепке қоямыз. Бетпе-бет жолығып, жеке парақшасын ашамыз. Құжаттарын жинауға көмек көрсетіліп, тұратын жерлері жоқтар қала әкімдігінің оңалту орталығына орналастырылады. - Көбіне қандай қылмыс жасағандар есепке алынады?- Ұрлық, тонау жасағандар, адамды жарақаттағандар түсіп жатады. 12 жыл тәжірибемде қылмысын қайталап, бізде 3-4 рет есепке алынған адамдар да кездесті. - Есепте тұрса да, қайта қылмыс жасайтындар көп пе?- Осы жылдың 4 айында қайталама қылмыс жасаған 6 адам тіркелді. Бұл өткен жылғы кезеңмен салыстырғанда 2 адамға аз. Басты міндетіміз – сотталған адамды дұрыс жолға салу болғандықтан, осындай жағдайлардың азайғаны бізге қуаныш. Әр азаматты есепке қойғанда, ертең қоғамда өз орнын тауып, ел қатарлы адал еңбекпен нәпақасын тауып, заңды бұзбаса екен деген тілек, ниетіміз болады. - Қазіргі уақытта Өскемендегі пробациялық есепте қанша адам тұр?- Былтыр ел Тәуелсіздігінің 30 жылдығына орай рақымшылық заңымен 50 адам жазасын өтеуден босатылып, 70 сотталғанның жаза мерзімі қысқартылды. Бұл көбінесе жеңіл қылмыс жасағандарға қатысты. Амнистияға дейін шаһар бойынша есепте 240-250 адам тұрды. Қазір 170 адам қалды. Алайда, бұл - уақытша құбылыс. Бірнеше айдан кейін түзету мекемелерінен босап шыққандар қосылып, есепте тұрғандар қайта көбейеді. - Жақында ШҚО-да бірнеше азық-түлік дүкенін тонағаны үшін сотталған ер адам пробация қызметкеріне пышақпен шабуыл жасаған болатын. Жалпы, жұмыс барысында осындай оқиғалар қаншалықты жиі болып тұрады?- Қызмет барысында әртүрлі жағдайлар болып жатады. Бірақ пробация қызметкерлеріне жиі шабуыл жасалады деуге келмес. Бүгінде қалалық пробация қызметінде штатта 15 адам жұмыс істейді. Олардың жартысына жуығы – қыздар. Шен таққан нәзік жандылар ерлермен теңдей қызмет атқарып жүр. Күн-түнге қарамай сотталғандарды үйлеріне барып тексеріп, притондарды аралайды.Кейбір есепте тұрған азаматтар арасында үйлеріне келген қызметкерлерді телефонмен видеоға түсіріп, ерсі мінез көрсететіндер болады. Сондай жағдайда сабырлық танытып, түсіндіру жұмыстарын жүргіземіз. - Пробация қызметкерінің бойында тағы қандай қабілет болуы керек?- Әр жұмыстың өз қиыншылығы бар. Адам таңдаған мамандығын жақсы көруі тиіс. Ең бастысы, осы деп ойлаймын. Біздің салада істеу үшін ең қажеті сол - шыдамдылық, төзімділік. Керек кезде психолог болып, сотталғандардың тілін таба білу - шарт. Әр адаммен есепке қойылған күннен бастап дұрыс сөйлеспесең, одан кейін жолға салу қиынға соғады.- Қиындыққа шыдамай, жұмыстан шығып кеткендер бола ма?- Жастар арасында басқа салаға бет бұратындар болып жатады. Бұл негізінен жұмыстың қиындығынан емес, көбірек ақша тапсақ деген оймен болады. Сол үшін пробация қызметкерлерінің еңбекақысы көтерілсе деген тілегіміз бар. Одан кейін бізде күштік құрылымдардың басқа салаларындағы секілді пәтерақы қарастырылмаған. Ал, қатарымыздағы пәтер жалдап жүрген жастардың көбісі айлығының жартысын соған кетіреді. Сөйтіп, бала-шағасын асырауға жалақысын жеткізе алмай, күнкөрістің қамымен кәсіпкерлікке бет бұруға мәжбүр болады. - Отбасыңыз жайлы айтып өтсеңіз...- Жұбайым Динара екеуіміз 2005 жылы шаңырақ көтердік. 3 баламыз бар. Үлкеніміз колледжде студент, кішіміз балабақшаға барады. Әйелімнің мамандығы – педагог. Қазір балабақшада логопед болып жұмыс істеп жүр. - Әңгімеңізге көп рахмет! </w:t>
      </w:r>
    </w:p>
    <w:p>
      <w:r>
        <w:t>https://www.inform.kz/kz/sottalgan-adam-kayta-kylmys-zhasamasa-enbegimizdin-zhangany-probaciya-kyzmetkeri_a3931003</w:t>
      </w:r>
    </w:p>
    <w:p>
      <w:pPr>
        <w:pStyle w:val="Heading1"/>
      </w:pPr>
      <w:r>
        <w:t>Анкарада Мемлекет басшысына инвестициялық жобалар таныстырылды</w:t>
      </w:r>
    </w:p>
    <w:p>
      <w:r>
        <w:t>АНКАРА. ҚазАқпарат - Мемлекет басшысы Қасым-Жомарт Тоқаевтың Түркияға мемлекеттік сапарының екінші күні түрік кәсіпкерлерінің Қазақстанда іске асырып жатқан ірі инвестициялық жобаларымен танысудан басталды, деп хабарлайды Ақорда.Қасым-Жомарт Тоқаевтың Түркияға мемлекеттік сапарының екінші күні түрік кәсіпкерлерінің Қазақстанда іске асырып жатқан ірі инвестициялық жобаларымен танысудан басталды. Арнайы ұйымдастырылған көрмеде Қазақстанның Түркиядағы елшісі Еркебұлан Сәпиев Мемлекет басшысына бірлескен жобалар туралы айтты.   Президентке кальций қосылған сода өндіретін Yildirim Group, геологиялық барлау бойынша Eczacıbaşı Holdıng, медициналық және респираторлық бетперделер шығаратын MFA Maske, желатин өндіретін Iskefe Holdıng, агроөнеркәсіп тауарларын өндіруші Tiryaki Holding, құрылыс материалдарын, медициналық жабдықтар мен жиһаз өндіретін YDA Group, Алматы қаласындағы әуежайда жаңа халықаралық терминалдың құрылысын жүргізіп жатқан TAV Havalimanlari Holding, сауда орталығының құрылысын жүргізіп жатқан Kayatürk Group, агроөнеркәсіп өнімдерін өндіретін Koç Holdıng, фармацевтикалық өнімдерді өндіретін Atabay Kımya Sanayı Ve Tıcaret AS, сэндвич панельдерді өндіретін Panelsan, қағаз өнімдерін өндіретін Isıklar, геологиялық барлау және агроөнімдерді өндіретін Çalık Holdıng, жеміс-көкөніс өнімдерін өндіретін Goknur Gida компанияларының жобалары таныстырылды.Еске сала кетейік, Қасым-Жомарт Тоқаев мемлекеттік сапармен Түркияда жүр.Анкарада Қасым-Жомарт Тоқаев Анкараға мемлекеттік сапары барысында Түркия Президенті Режеп Тайип Ердоғанмен келіссөз жүргізді.Оның нәтижесі бойынша екіжақты ынтымақтастықты дамыту мақсатында 14 маңызды құжатқа қол қойылды.Қасым-Жомарт Тоқаев пен Режеп Тайип Ердоған екі ел арасындағы қарым-қатынасты «кеңейтілген стратегиялық серіктестік» деңгейіне көтеру туралы шешім қабылдады.Қазақстан мен Түркия Президенттері кеңейтілген стратегиялық серіктестік жөнінде бірлескен мәлімдеме жасады.Күннің соңында Қасым-Жомарт Тоқаев пен Режеп Тайип Ердоған БАҚ өкілдеріне брифинг өткізді.</w:t>
      </w:r>
    </w:p>
    <w:p>
      <w:r>
        <w:t>https://www.inform.kz/kz/ankarada-memleket-basshysyna-investiciyalyk-zhobalar-tanystyryldy_a3931755</w:t>
      </w:r>
    </w:p>
    <w:p>
      <w:pPr>
        <w:pStyle w:val="Heading1"/>
      </w:pPr>
      <w:r>
        <w:t>投资项目已在安卡拉提交给总统。</w:t>
      </w:r>
    </w:p>
    <w:p>
      <w:r>
        <w:t>安卡拉。 KAZINFORM - 据Akorda 报道，Kassym-Jomart Tokayev 对土耳其进行国事访问的第二天开始于了解土耳其企业家在哈萨克斯坦实施的重大投资项目。哈萨克斯坦驻土耳其大使 Erkebulan Sapiyev 在一个特别展览上向总统介绍了联合项目。为总统生产纯碱的 Yildirim 集团，用于地质勘探的 Eczacıbaşı Holdıng，生产医用和呼吸面罩的 MFA Maske，生产明胶的 Iskefe Holding，生产农产品的 Tiryaki Holding，生产建筑材料的 YDA Group，医疗设备和家具 正在建设购物中心的 TAV Havalimanlari Holding，正在建设购物中心的 Kayatürk Group，生产农产品的 Koç Holdıng，生产医药产品的 Atabay Kımya Sanayı Ve Tıcaret AS，生产医药产品的 Panelsan夹心板，Isıklar，生产纸制品，勘探和地质勘探介绍了蔬菜生产商 Goknur Gida 的项目。应该提醒的是，Kassym-Jomart Tokayev 正在对土耳其进行国事访问。结果，签署了14项发展双边合作的重要文件，卡西姆-乔马尔特·托卡耶夫和雷杰普·塔伊普·埃尔多安决定将两国关系提升到“扩大战略伙伴关系”的水平。当天，Kassym-Jomart Tokayev 和 Recep Tayyip Erdogan 举行了媒体吹风会。</w:t>
      </w:r>
    </w:p>
    <w:p>
      <w:r>
        <w:t>https://www.inform.kz/kz/ankarada-memleket-basshysyna-investiciyalyk-zhobalar-tanystyryldy_a3931755</w:t>
      </w:r>
    </w:p>
    <w:p>
      <w:pPr>
        <w:pStyle w:val="Heading1"/>
      </w:pPr>
      <w:r>
        <w:t>Келешекте қазақ-түрік достығы нығая беретініне кәміл сенемін -  Президент</w:t>
      </w:r>
    </w:p>
    <w:p>
      <w:r>
        <w:t xml:space="preserve">АНКАРА. ҚазАқпарат- Президент Қасым-Жомарт Тоқаев Қазақстан мен Түркия бизнес өкілдерінің басқосуына қатысты, деп хабарлайды Ақорда.Мемлекет басшысы жиында сөйлеген сөзінде осы іс-шараға еліміздің шынайы досы, Түркияның Вице-президенті Фуат Октай мырзаның арнайы келіп отырғанын айтып, оған өз ризашылығын білдірді. Мемлекет басшысы Қазақстан үшін Түркияның бауырлас ел әрі маңызды стратегиялық серіктес, сондай-ақ ең ірі сыртқы экономикалық әріптесіміздің бірі екенін атап өтті. Президенттің айтуынша, елімізде бауырлас халықтың беделді бизнес өкілдерінің жемісті жұмыс істеп жатқанын қалыпты жағдай деуге болады. Өйткені Қазақстанда қолайлы инвестициялық ахуал қалыптасқан. Ол қазақ-түрік іскерлік орталары арасындағы татуластық пен ынтымақтастықты айрықша атап өтті.  «Мен Президент ретінде бұл ахуалды ұдайы жетілдіріп, жақсарта беруге айрықша мән беріп отырмын және бар күш-жігерімді саламын. Осы жұмыс Қазақстан үшін өте қажет. Түркия бизнесмендерінің Қазақстандағы келешегі зор. Бұған еш күмән жоқ. Ең бастысы, халықтарымыздың дүниетанымы, болмысы бір, мемлекеттер арасындағы өзара сенім деңгейі жоғары. Мұндай сенім бизнес өкілдерінің арасында берік орныққан. Қазақстанда Түркия кәсіпкерлерінің қатысуымен 61 ірі жоба іске асырылды. Оған жалпы құны 2 миллиард доллардан астам қаржы жұмсалды. Бүгінде біздің елде құны 2,5 миллиард доллардан асатын 25 бірлескен жоба жүзеге асырылып жатыр. Сондай-ақ құны 1,3 миллиард доллардан асатын 54 жаңа жоба қолға алынуда. Осылайша, екі ел арасындағы сауда-экономикалық ынтымақтастық қарқынды дамып келеді», – деді Қасым- Жомарт Тоқаев.  Мемлекет басшысы іскерлік топтарға Жаңа Қазақстанды құруға кіріскенін айтып, саяси жүйені толық жаңғыртатынын жеткізді. Ол «Суперпрезиденттік» басқарудан мықты Парламенті бар президенттік республика жүйесіне біртіндеп өтетінін атап өтті.  «Бесінші маусымда жалпыхалықтық референдум өткізілетін болды. Конституциямыздың 33 бабына түзетулер енгізіледі. Менің мақсатым – халқыма мейлінше еркіндік беру, демократия мен заң үстемдігін күшейту. Президент ретінде ешқандай артықшылықтар мен жеңілдіктерге құмар емеспін. Мұндайды қаламаймын», – деді Мемлекет басшысы.  Сонымен бірге Президент ұлттық экономика түбегейлі жаңғыртылатынын жеткізді.  Қасым-Жомарт Тоқаев Қазақстан үшін өңдеу өнеркәсібі, ауыл шаруашылығы, денсаулық сақтау және туризм саласындағы жобалар стратегиялық маңызға ие екеніне назар аударды. Оның айтуынша, осы бағытта былтыр «Өнеркәсіп саясаты туралы» заң қабылданған. Президент Қазақстан экономикасын өркендетуге елеулі үлес қосып отырған машина жасау саласына арнайы тоқталды.  Президент жер қойнауын пайдалану саласындағы ынтымақтастықтың келешегі зор екенін айтып, түрік инвесторларына бағалы және түсті металды геологиялық барлау бойынша дайын тұрған 5 жобаны ұсынды. Ол ауыл шаруашылығы саласын өзара ынтымақтастықтың тағы бір маңызды бағыты ретінде атады.  Мемлекет басшысы Қазақстанның Түркиямен денсаулық сақтау саласындағы ынтымақтастықты нығайтуға да баса мән беретінін айтты. Сонымен қатар жаңа геосаяси ахуалға байланысты Транскаспий халықаралық көлік бағытының рөлі де айтарлықтай арта түскен.  «Транскаспий дәлізіне Құрық теңіз айлағы қосылған соң Қорғастан Стамбулға жүк тасымалдау уақыты 5 есеге қысқарды. Бұрын 60 күн жүретін жүк қазір небәрі 13 тәулікте жетеді. Біз мұнайды Қытай мен Еуропаға экспорттау жолдарын әртараптандыруды қолға алдық. Соның ішінде Түркияның көлік дәліздерін пайдалана бастадық. Мұнай құбырларының өткізу қабілетін арттыру және Ақтау, Құрық теңіз айлақтарын жаңғырту жұмысы басталды», – деді Президент.  Қасым-Жомарт Тоқаев Түркияны туризм бойынша әлемде көш бастап тұрған елдің бірі деп есептейді. Бұл ретте, ол түрік компанияларының қазірдің өзінде Қазақстанның туризм индустриясын дамытуға қосқан қомақты үлесін ерекше атап өтті. Түркістандағы Керуен-сарай, «Rixos Aktau» халықаралық конақ үйі, «Tetys Blu» паркі және басқа да нысандар көпшіліктің көңілінен шығып отырғанын жеткізді.  «Туристік жобалар бойынша мемлекеттің қолдау шараларын алуға қойылатын қаржылық талап 10 есеге азайды. Каспий теңізінің Қазақстанға тиесілі жағалауының орасан зор туристік әлеуеті бар. Қонақ үйлер мен емдеу-сауықтыру кешендерін, демалыс орындарын салуға Каспийдегі «Інжу-маржан» шығанағының бойы өте қолайлы. Біз күш-жігерімізді біріктірсек, осы жерде Орталық Азияға туристер тартатын жаңа орталық құра аламыз», – деді Мемлекет басшысы. Президент елімізде инвесторлар үшін өте қолайлы әрі заманауи институционалдық орта қалыптасқанын атап өтіп, басымдық берілген инвестициялық жобаларға барынша қолдау көрсетуге дайын екенін білдірді.  «Бұл кездесу Қазақстан мен Түркияның сауда-экономикалық ынтымақтастығын нығайта түсуге септігін тигізері сөзсіз. Бүгін біздің елдеріміздің компаниялары арасында 30 коммерциялық құжатқа қол қойылды. Оның бәрі екі елдің алыс-берісін жандандыруға тың серпін береді деп сенемін. Баршаңызды бізбен бірлесіп, өзара тиімді жұмыс істеу үшін Қазақстанға шақырамын. Ең басты мәселе – қол жеткізетін келісімдерді жүзеге асыру. Бұл өте маңызды. Сондықтан менің жеке бақылауымда болады. Жұмысымыз табысты болсын», – деді Қасым-Жомарт Тоқаев.  Жиын барысында Түркияның Вице-президенті Фуат Октай, «Самұрық-Қазына» АҚ басқарма төрағасы Алмасадам Сәтқалиев, Түркияның Сауда-өнеркәсіптік палаталары мен тауар биржалары одағының президенті Рифат Хисарджыклыоглу, Yildiz Holding басқарма төрағасы Али Улкер, Anadolu Industry Holding басқарма төрағасы Тунджай Озилхан, Aselsan басқарма төрағасы Халық Горгюн, Femash Group басқарма мүшесі Юсуф Уге, Eczacıbaşı Holdıng басқарма төрағасы Аталай Гюмрах, Atabay компаниясының басқарма төрағасы Зейнеп Атабай, Ronessans Holdıng басқарма төрағасы Эрман Ылыджак, MFA Maske басқарма төрағасы Фатих Фуртун, Iskefe Holdıng басқарма мүшесі Билал Алкоч, Çalık Holdıng басқарма төрағасы, Бурса провинциясындағы Қазақстанның құрметті консулы Ахмет Чалык сөз сөйледі. </w:t>
      </w:r>
    </w:p>
    <w:p>
      <w:r>
        <w:t>https://www.inform.kz/kz/keleshekte-kazak-turik-dostygy-nygaya-beretinine-kamil-senemin-prezident_a3931816</w:t>
      </w:r>
    </w:p>
    <w:p>
      <w:pPr>
        <w:pStyle w:val="Heading1"/>
      </w:pPr>
      <w:r>
        <w:t xml:space="preserve">Келешекте қазақ-түрік достығы нығая беретініне кәміл сенемін -  Президент. </w:t>
      </w:r>
    </w:p>
    <w:p>
      <w:r>
        <w:t xml:space="preserve">АНКАРА. ҚазАқпарат- Президент Қасым-Жомарт Тоқаев Қазақстан мен Түркия бизнес өкілдерінің басқосуына қатысты, деп хабарлайды Ақорда.Мемлекет басшысы жиында сөйлеген сөзінде осы іс-шараға еліміздің шынайы досы, Түркияның Вице-президенті Фуат Октай мырзаның арнайы келіп отырғанын айтып, оған өз ризашылығын білдірді. Мемлекет басшысы Қазақстан үшін Түркияның бауырлас ел әрі маңызды стратегиялық серіктес, сондай-ақ ең ірі сыртқы экономикалық әріптесіміздің бірі екенін атап өтті. Президенттің айтуынша, елімізде бауырлас халықтың беделді бизнес өкілдерінің жемісті жұмыс істеп жатқанын қалыпты жағдай деуге болады. Өйткені Қазақстанда қолайлы инвестициялық ахуал қалыптасқан. Ол қазақ-түрік іскерлік орталары арасындағы татуластық пен ынтымақтастықты айрықша атап өтті.  «Мен Президент ретінде бұл ахуалды ұдайы жетілдіріп, жақсарта беруге айрықша мән беріп отырмын және бар күш-жігерімді саламын. Осы жұмыс Қазақстан үшін өте қажет. Түркия бизнесмендерінің Қазақстандағы келешегі зор. Бұған еш күмән жоқ. Ең бастысы, халықтарымыздың дүниетанымы, болмысы бір, мемлекеттер арасындағы өзара сенім деңгейі жоғары. Мұндай сенім бизнес өкілдерінің арасында берік орныққан. Қазақстанда Түркия кәсіпкерлерінің қатысуымен 61 ірі жоба іске асырылды. Оған жалпы құны 2 миллиард доллардан астам қаржы жұмсалды. Бүгінде біздің елде құны 2,5 миллиард доллардан асатын 25 бірлескен жоба жүзеге асырылып жатыр. Сондай-ақ құны 1,3 миллиард доллардан асатын 54 жаңа жоба қолға алынуда. Осылайша, екі ел арасындағы сауда-экономикалық ынтымақтастық қарқынды дамып келеді», – деді Қасым- Жомарт Тоқаев.  Мемлекет басшысы іскерлік топтарға Жаңа Қазақстанды құруға кіріскенін айтып, саяси жүйені толық жаңғыртатынын жеткізді. Ол «Суперпрезиденттік» басқарудан мықты Парламенті бар президенттік республика жүйесіне біртіндеп өтетінін атап өтті.  «Бесінші маусымда жалпыхалықтық референдум өткізілетін болды. Конституциямыздың 33 бабына түзетулер енгізіледі. Менің мақсатым – халқыма мейлінше еркіндік беру, демократия мен заң үстемдігін күшейту. Президент ретінде ешқандай артықшылықтар мен жеңілдіктерге құмар емеспін. Мұндайды қаламаймын», – деді Мемлекет басшысы.  Сонымен бірге Президент ұлттық экономика түбегейлі жаңғыртылатынын жеткізді.  Қасым-Жомарт Тоқаев Қазақстан үшін өңдеу өнеркәсібі, ауыл шаруашылығы, денсаулық сақтау және туризм саласындағы жобалар стратегиялық маңызға ие екеніне назар аударды. Оның айтуынша, осы бағытта былтыр «Өнеркәсіп саясаты туралы» заң қабылданған. Президент Қазақстан экономикасын өркендетуге елеулі үлес қосып отырған машина жасау саласына арнайы тоқталды.  Президент жер қойнауын пайдалану саласындағы ынтымақтастықтың келешегі зор екенін айтып, түрік инвесторларына бағалы және түсті металды геологиялық барлау бойынша дайын тұрған 5 жобаны ұсынды. Ол ауыл шаруашылығы саласын өзара ынтымақтастықтың тағы бір маңызды бағыты ретінде атады.  Мемлекет басшысы Қазақстанның Түркиямен денсаулық сақтау саласындағы ынтымақтастықты нығайтуға да баса мән беретінін айтты. Сонымен қатар жаңа геосаяси ахуалға байланысты Транскаспий халықаралық көлік бағытының рөлі де айтарлықтай арта түскен.  «Транскаспий дәлізіне Құрық теңіз айлағы қосылған соң Қорғастан Стамбулға жүк тасымалдау уақыты 5 есеге қысқарды. Бұрын 60 күн жүретін жүк қазір небәрі 13 тәулікте жетеді. Біз мұнайды Қытай мен Еуропаға экспорттау жолдарын әртараптандыруды қолға алдық. Соның ішінде Түркияның көлік дәліздерін пайдалана бастадық. Мұнай құбырларының өткізу қабілетін арттыру және Ақтау, Құрық теңіз айлақтарын жаңғырту жұмысы басталды», – деді Президент.  Қасым-Жомарт Тоқаев Түркияны туризм бойынша әлемде көш бастап тұрған елдің бірі деп есептейді. Бұл ретте, ол түрік компанияларының қазірдің өзінде Қазақстанның туризм индустриясын дамытуға қосқан қомақты үлесін ерекше атап өтті. Түркістандағы Керуен-сарай, «Rixos Aktau» халықаралық конақ үйі, «Tetys Blu» паркі және басқа да нысандар көпшіліктің көңілінен шығып отырғанын жеткізді.  «Туристік жобалар бойынша мемлекеттің қолдау шараларын алуға қойылатын қаржылық талап 10 есеге азайды. Каспий теңізінің Қазақстанға тиесілі жағалауының орасан зор туристік әлеуеті бар. Қонақ үйлер мен емдеу-сауықтыру кешендерін, демалыс орындарын салуға Каспийдегі «Інжу-маржан» шығанағының бойы өте қолайлы. Біз күш-жігерімізді біріктірсек, осы жерде Орталық Азияға туристер тартатын жаңа орталық құра аламыз», – деді Мемлекет басшысы. Президент елімізде инвесторлар үшін өте қолайлы әрі заманауи институционалдық орта қалыптасқанын атап өтіп, басымдық берілген инвестициялық жобаларға барынша қолдау көрсетуге дайын екенін білдірді.  «Бұл кездесу Қазақстан мен Түркияның сауда-экономикалық ынтымақтастығын нығайта түсуге септігін тигізері сөзсіз. Бүгін біздің елдеріміздің компаниялары арасында 30 коммерциялық құжатқа қол қойылды. Оның бәрі екі елдің алыс-берісін жандандыруға тың серпін береді деп сенемін. Баршаңызды бізбен бірлесіп, өзара тиімді жұмыс істеу үшін Қазақстанға шақырамын. Ең басты мәселе – қол жеткізетін келісімдерді жүзеге асыру. Бұл өте маңызды. Сондықтан менің жеке бақылауымда болады. Жұмысымыз табысты болсын», – деді Қасым-Жомарт Тоқаев.  Жиын барысында Түркияның Вице-президенті Фуат Октай, «Самұрық-Қазына» АҚ басқарма төрағасы Алмасадам Сәтқалиев, Түркияның Сауда-өнеркәсіптік палаталары мен тауар биржалары одағының президенті Рифат Хисарджыклыоглу, Yildiz Holding басқарма төрағасы Али Улкер, Anadolu Industry Holding басқарма төрағасы Тунджай Озилхан, Aselsan басқарма төрағасы Халық Горгюн, Femash Group басқарма мүшесі Юсуф Уге, Eczacıbaşı Holdıng басқарма төрағасы Аталай Гюмрах, Atabay компаниясының басқарма төрағасы Зейнеп Атабай, Ronessans Holdıng басқарма төрағасы Эрман Ылыджак, MFA Maske басқарма төрағасы Фатих Фуртун, Iskefe Holdıng басқарма мүшесі Билал Алкоч, Çalık Holdıng басқарма төрағасы, Бурса провинциясындағы Қазақстанның құрметті консулы Ахмет Чалык сөз сөйледі. </w:t>
      </w:r>
    </w:p>
    <w:p>
      <w:r>
        <w:t>https://www.inform.kz/kz/keleshekte-kazak-turik-dostygy-nygaya-beretinine-kamil-senemin-prezident_a3931816</w:t>
      </w:r>
    </w:p>
    <w:p>
      <w:pPr>
        <w:pStyle w:val="Heading1"/>
      </w:pPr>
      <w:r>
        <w:t>Қасым-Жомарт Тоқаев Түркия инвесторларына қолдау көрсетілетінін айтты</w:t>
      </w:r>
    </w:p>
    <w:p>
      <w:r>
        <w:t xml:space="preserve">АНКАРА. ҚазАқпарат – Түркияда мемлекеттік сапармен жүрген Қазақстан Президенті Қасым-Жомарт Тоқаев аталмыш елдің бірқатар кәсіпкерімен жеке кездесу өткізді, деп хабарлайды ҚазАқпарат Ақордаға сілтеме жасап.Олардың арасында «Yildirim Holding» президенті Роберт Юксель Йылдырым, «TAV Havalimanları Holding» басқарма мүшесі Сани Шенер, «Goknur Gida» басқарма төрағасы Осман Асланали, «Sembol» компаниясының басқарма мүшесі Феттах Таминдже және «Koç Holding» компаниясының басқарма мүшесі Али Коч бар. Кездесулерде түрік бизнесмендерінің Қазақстандағы жобалары мен алдағы уақытта іске асырылатын бастамалары туралы сөз болды. Аталған іскер топтардың елімізге салынған инвестициялары химия, ауыл шаруашылығы, құрылыс салаларын қамтиды.Мемлекет басшысы олардың елімізге салған инвестицияларына қолдау көрсетілетінін айтты.Еске сала кетейік, Қасым-Жомарт Тоқаев мемлекеттік сапармен Түркияда жүр.Анкарада Қасым-Жомарт Тоқаев Анкараға мемлекеттік сапары барысында Түркия Президенті Режеп Тайип Ердоғанмен келіссөз жүргізді.Оның нәтижесі бойынша екіжақты ынтымақтастықты дамыту мақсатында 14 маңызды құжатқа қол қойылды.Қасым-Жомарт Тоқаев пен Режеп Тайип Ердоған екі ел арасындағы қарым-қатынасты «кеңейтілген стратегиялық серіктестік» деңгейіне көтеру туралы шешім қабылдады.Қазақстан мен Түркия Президенттері кеңейтілген стратегиялық серіктестік жөнінде бірлескен мәлімдеме жасады.Күннің соңында Қасым-Жомарт Тоқаев пен Режеп Тайип Ердоған БАҚ өкілдеріне брифинг өткізді.Бүгін Президенттің Түркияға сапары жалғасты.  </w:t>
      </w:r>
    </w:p>
    <w:p>
      <w:r>
        <w:t>https://www.inform.kz/kz/kasym-zhomart-tokaev-turkiya-investorlaryna-koldau-korsetiletinin-aytty_a3931802</w:t>
      </w:r>
    </w:p>
    <w:p>
      <w:pPr>
        <w:pStyle w:val="Heading1"/>
      </w:pPr>
      <w:r>
        <w:t>Kassym-Jomart Tokayev 表示，土耳其投资者将得到支持。</w:t>
      </w:r>
    </w:p>
    <w:p>
      <w:r>
        <w:t>安卡拉。 KAZINFORM - 正在土耳其进行国事访问的哈萨克斯坦总统Kassym-Jomart Tokayev会见了多位土耳其商人，Kazinform从Akorda了解到，Gida首席执行官Osman Aslanali、Sembol首席执行官Fettah Taminje和Koç Holding首席执行官Ali Koch。会议讨论了土耳其商人在哈萨克斯坦的项目和未来的举措。这些商业集团在该国的投资涵盖化工、农业和建筑领域。总统表示将支持他们在该国的投资。需要提醒的是，卡西姆-乔马尔特·托卡耶夫正在土耳其进行国事访问。因此, 签署了 14 份发展双边合作的重要文件。卡西姆-乔马尔特·托卡耶夫和雷杰普·塔伊普·埃尔多安决定将两国关系提升到“扩大战略伙伴关系”的水平。哈萨克斯坦和土耳其总统最后，卡西姆——若马尔特·托卡耶夫和雷杰普·塔伊普·埃尔多安举行媒体吹风会，今天，总统对土耳其的访问继续进行。</w:t>
      </w:r>
    </w:p>
    <w:p>
      <w:r>
        <w:t>https://www.inform.kz/kz/kasym-zhomart-tokaev-turkiya-investorlaryna-koldau-korsetiletinin-aytty_a3931802</w:t>
      </w:r>
    </w:p>
    <w:p>
      <w:pPr>
        <w:pStyle w:val="Heading1"/>
      </w:pPr>
      <w:r>
        <w:t>Атырау облысында мал жаюға шығып жоғалып кеткен адамды тікұшақпен іздеді</w:t>
      </w:r>
    </w:p>
    <w:p>
      <w:r>
        <w:t>АТЫРАУ. ҚазАқпарат – Атырау облысында мал жаюға шығып, жоғалған ер адам табылды, деп хабарлайды ҚазАқпарат тілшісі.Облыстық төтенше жағдайлар департаментінің қоғаммен байланыс тобынан мәлім еткендей, 30 жастағы ер адам бүгін, 10 мамырда түсқайта табылған. Бұған дейін жазғанымыздай, ер адам кеше, 9 мамырда сағат 08:00 шамасында мал жаюға шыққан. Содан кейін одан еш дерек болмаған. Бір күн бұрын 30 жастағы жігіт өріске мал айдап шығып, хабар-ошарсыз кеткен. Ол бүгін, 10 мамырда жергілікті сағат 11:15-ке дейін тұрғылықты жеріне оралмаған. «Жоғалған ер адамды іздестіру бүгін, 10 мамырда жергілікті уақытпен сағат 11:15-те басталды. Департамент қызметкерлері мен туыстары оны тікұшақпен іздеді. Іздестіру жұмысы Жылыой ауданының орталығы – Құлсары қаласынан 150 шақырым радиуста жазық далада жүргізілді. Бүгін түсқайта ер адам аудан орталығынан 45 шақырым қашықтықтағы Биікжал учаскесінен табылды. Ол бұл учаскеге өзі жеткен. Аман-есен табылған жігіттің денсаулығына зақым келмеген. Сол себептен алғашқы медициналық көмекті қажет етпеді», -деп хабарлады департаменттің қоғаммен байланыс тобы. Іздестіру жұмысына облыстық төтенше жағдайлар департаметінен 6 қызметкер, туыстарынан 4 адам, аудандық полиция бөлімінен 1 қызметкер қатысты. Әуеден барлау жүргізуге «Қазавиақұтқару» АҚ 5 адамдық экипажымен «Ми-8МТВ UPMI844» тікұшағы тартылды. Сондай-ақ, іздестіру тобына бір иісшіл ит қосылды. Автор: Бек Мұстафа</w:t>
      </w:r>
    </w:p>
    <w:p>
      <w:r>
        <w:t>https://www.inform.kz/kz/atyrau-oblysynda-mal-zhayuga-shygyp-zhogalyp-ketken-adamdy-tikushakpen-izdedi_a3931566</w:t>
      </w:r>
    </w:p>
    <w:p>
      <w:pPr>
        <w:pStyle w:val="Heading1"/>
      </w:pPr>
      <w:r>
        <w:t>在阿特劳地区，一名因放牧而失踪的男子被直升机搜查。</w:t>
      </w:r>
    </w:p>
    <w:p>
      <w:r>
        <w:t>阿特劳。 KAZINFORM - 据 Kazinform 通讯员报道，今天，5 月 10 日，一名 30 岁的男子在阿特劳地区被发现失踪。正如之前报道的那样，该男子昨天，5 月 9 日，大约 08:00 出去吃草。在那之后，就没有关于他的任何信息。前一天，一名30岁的男子将牛赶到地里，然后消失了。直到当地时间5月10日11点15分，他才返回居住地。 “搜寻失踪男子的工作于当地时间 5 月 10 日今天晚上 11 点 15 分开始。该部门的员工和亲属乘坐直升机寻找他。搜索是在距离 Zhylyoi 地区中心 - Kulsary 150 公里范围内的平原上进行的。今天中午，该男子在距区中心45公里的Biikzhal地区被发现。他自己到达了这个区域。年轻人没有受到伤害。这就是他不需要急救的原因，”该部门的公关团队说。地区应急部门6名员工、亲属4名、区公安局1名员工参与搜查。一架来自 Kazaviasalvation JSC 的由 5 名机组人员组成的 Mi-8MTV UPMI844 直升机参与了空中侦察。搜索小组还增加了一只嗅探犬。作者：贝克穆斯塔法</w:t>
      </w:r>
    </w:p>
    <w:p>
      <w:r>
        <w:t>https://www.inform.kz/kz/atyrau-oblysynda-mal-zhayuga-shygyp-zhogalyp-ketken-adamdy-tikushakpen-izdedi_a3931566</w:t>
      </w:r>
    </w:p>
    <w:p>
      <w:pPr>
        <w:pStyle w:val="Heading1"/>
      </w:pPr>
      <w:r>
        <w:t>Өскеменде көпірден секірмек болған қыз құтқарылды</w:t>
      </w:r>
    </w:p>
    <w:p>
      <w:r>
        <w:t>ӨСКЕМЕН. ҚазАқпарат – Өскемен қаласында полиция қызметкерлері мен құтқарушылар суицидтің алдын алды, деп хабарлайды ҚазАқпарат тілшісі. ШҚО полиция департаменті баспасөз қызметінің мәліметіне сүйенсек, бүгін таңертең көлік жүргізушілері Ертіс көпірінен секірейін деп тұрған қызды байқап, полицияға хабар берген. Оқиға орнына шұғыл түрде құтқарушылар мен тәртіп сақшылары жетті. Олар 23 жастағы қызды сөзге тарта бастады. Сол уақытта ТЖД қызметкерлері рация арқылы қайық шақырды. «Қыздың көңілі сәл ауланған сәтте құтқарушылар мен полицейлер жылдам әрекет етіп, оны ұстап алды. Содан кейін қауіпті аймақтан алып шығып, жедел жәрдем қызметкерлеріне тапсырды. Қазір оның өміріне ешқандай қауіп төніп тұрған жоқ», - делінген ақпаратта.Қызбен психологтар жұмыс істеп жатыр. Оның не себепті өз-өзіне қол жұмсамақ болғаны анықталады. Естеріңізге сала кетсек, осыған дейін ШҚО-да екі көлік бетпе-бет соқтығысып, 6 адам мерт болғаны хабарланған.</w:t>
      </w:r>
    </w:p>
    <w:p>
      <w:r>
        <w:t>https://www.inform.kz/kz/oskemende-kopirden-sekirmek-bolgan-kyz-kutkaryldy_a3931517</w:t>
      </w:r>
    </w:p>
    <w:p>
      <w:pPr>
        <w:pStyle w:val="Heading1"/>
      </w:pPr>
      <w:r>
        <w:t>一名试图从桥上跳下的女孩在乌斯季卡缅诺戈尔斯克获救。</w:t>
      </w:r>
    </w:p>
    <w:p>
      <w:r>
        <w:t>乌斯季卡缅诺戈尔斯克。 KAZINFORM - 据 Kazinform 通讯员报道，警察和救援人员在乌斯季卡缅诺戈尔斯克阻止了自杀。据东哈警察局新闻处称，今天早上，司机注意到一名女孩试图从额尔齐斯桥上跳下，并向警方报案。救援人员和警察赶到现场。他们开始和一个 23 岁的女孩交谈。当时，紧急情况部的工作人员用对讲机呼叫了一艘船。 “女孩一有些不安，救援人员和警察就迅速采取行动逮捕了她。然后他被带出危险区并交给了医护人员。现在她的生命没有危险，”声明中写道。心理学家正在与女孩一起工作。目前尚不清楚他为什么试图自杀。需要提醒的是，此前两辆汽车在东哈萨克斯坦地区相撞，造成6人死亡。</w:t>
      </w:r>
    </w:p>
    <w:p>
      <w:r>
        <w:t>https://www.inform.kz/kz/oskemende-kopirden-sekirmek-bolgan-kyz-kutkaryldy_a3931517</w:t>
      </w:r>
    </w:p>
    <w:p>
      <w:pPr>
        <w:pStyle w:val="Heading1"/>
      </w:pPr>
      <w:r>
        <w:t>Батыс Қазақстанда жол апатынан кішкентай бала көз жұмды</w:t>
      </w:r>
    </w:p>
    <w:p>
      <w:r>
        <w:t>ОРАЛ. ҚазАқпарат – Батыс Қазақстан облысында жол апатынан кішкентай бала көз жұмды. БҚО полиция департаментінің баспасөз қызметі мәлім еткеніндей, оқиға 9 мамыр күні шамамен түс мезгілінде Орал-Атырау жолында болды, деп хабарлайды ҚазАқпарат тілшісі., - деп хабарлады ведомстводан. БҚО денсаулық сақтау басқармасының нақтылауынша, оқиға Орал-Атырау жолында Ақжайық ауданы Чапаев ауылынан 70 шақырым жерде болды. Жол апатынан 2019 жылғы бала жедел жәрдем келгенге дейін қайтыс болды. 1985 жылғы ер адам кеуде тұсынан жарақат алған, миы шайқалып, омыртқасына зақым келген. 1988 жылғы әйелдің беті көгерген. Еске сала кетейік, бұдан бұрын Орал тұрғыны мас күйінде полиция пунктін таспен ұрғанын, Батыс Қазақстанда төрт адамға қасқыр шапқанын жазған болатынбыз.</w:t>
      </w:r>
    </w:p>
    <w:p>
      <w:r>
        <w:t>https://www.inform.kz/kz/batys-kazakstanda-zhol-apatynan-kishkentay-bala-koz-zhumdy_a3931550</w:t>
      </w:r>
    </w:p>
    <w:p>
      <w:pPr>
        <w:pStyle w:val="Heading1"/>
      </w:pPr>
      <w:r>
        <w:t>一名小孩在哈萨克斯坦西部的一场车祸中丧生。</w:t>
      </w:r>
    </w:p>
    <w:p>
      <w:r>
        <w:t>口服。 KAZINFORM - 一名小孩在西哈萨克斯坦地区的一场车祸中丧生。据Kazinform记者报道，据WKO警察局新闻处报道，事故发生在5月9日中午左右，在乌拉尔斯克-阿特劳公路上。据WKO卫生部门称，事故发生在距离Akzhayik区Chapaev村70公里的Uralsk-Atyrau公路上。在救护车到达之前，孩子于 2019 年死于车祸。 1985年，一名男子胸部受伤、脑震荡和脊髓损伤。 1988 年，这位女士的脸上有瘀伤。早些时候，我们报道了一名醉酒的乌拉尔斯克居民向警察局投掷石块，在哈萨克斯坦西部，一头狼袭击了四人。</w:t>
      </w:r>
    </w:p>
    <w:p>
      <w:r>
        <w:t>https://www.inform.kz/kz/batys-kazakstanda-zhol-apatynan-kishkentay-bala-koz-zhumdy_a3931550</w:t>
      </w:r>
    </w:p>
    <w:p>
      <w:pPr>
        <w:pStyle w:val="Heading1"/>
      </w:pPr>
      <w:r>
        <w:t>Қызылордада 56 жастағы ер адам Сырдария өзеніне батып кетті</w:t>
      </w:r>
    </w:p>
    <w:p>
      <w:r>
        <w:t>ҚЫЗЫЛОРДА. ҚазАқпарат - Қызылордада 56 жастағы ер адам Сырдария өзеніне батып кетті. Оқыс оқиға 9 мамырда Қызылорда қаласынан 40 шақырымдай қашықтықта орналасқан Көкжиде стансасы аумағында болған, деп хабарлайды ҚазАқпарат тілшісі. Кірпіш зауытында жұмыс істейтін 1966 жылғы азаматтың Сырдарияға батып кеткені жөнінде хабар сағат 16:40 шамасында түскен. «Оқиға орнына жедел құтқару жасағынан 6 қызметкер 1 техника және 1 моторлы қайықпен барды. Құтқарушылар тарапынан іздестіру жұмыстары басталды. Ол 9 мамырда 20:00 шамасында тоқтатылып, бүгін 10 мамырда 7:30 шамасында қайта жалғасты. Оның мәйіті 14:00 шамасында батқан жерінен 20-25 метрдей қашықтықта табылды», - деп мәлім етті облыстық төтенше жағдайлар департаменті өрт сөндіру және авариялық-құтқару қызметінің баспасөз хатшысы Әлия Ережепова.Еске салсақ, бұдан бұрын Қызылордада жапан түзде жоғалған қойшы жігіт екі күннен кейін табылды.</w:t>
      </w:r>
    </w:p>
    <w:p>
      <w:r>
        <w:t>https://www.inform.kz/kz/kyzylordada-56-zhastagy-er-adam-syrdariya-ozenine-batyp-ketti_a3931521</w:t>
      </w:r>
    </w:p>
    <w:p>
      <w:pPr>
        <w:pStyle w:val="Heading1"/>
      </w:pPr>
      <w:r>
        <w:t>一名 56 岁的男子在克孜勒尔达的锡尔河溺水身亡。</w:t>
      </w:r>
    </w:p>
    <w:p>
      <w:r>
        <w:t>KYZYLORDA。 KAZINFORM - 一名 56 岁的男子在 Kyzylorda 的 Syrdarya 河中溺水身亡。据 Kazinform 通讯员报道，事故于 5 月 9 日发生在距离克孜勒尔达约 40 公里的 Kokzhide 站境内。下午 4 点 40 分左右收到了 1966 年砖厂工人在锡尔河淹死的消息。 “六名救护人员带着1辆车和1艘摩托艇抵达现场。救援人员已展开搜救行动。 5月9日20:00左右暂停，今天5月10日7:30左右恢复。他的尸体是在大约 14:00 时在距离沉没地点约 20-25 米处被发现的，“地区紧急情况部门消防和救援服务发言人阿利亚·埃雷热波娃 (Aliya Erezepova) 说。发现。</w:t>
      </w:r>
    </w:p>
    <w:p>
      <w:r>
        <w:t>https://www.inform.kz/kz/kyzylordada-56-zhastagy-er-adam-syrdariya-ozenine-batyp-ketti_a3931521</w:t>
      </w:r>
    </w:p>
    <w:p>
      <w:pPr>
        <w:pStyle w:val="Heading1"/>
      </w:pPr>
      <w:r>
        <w:t>Атырау облысында мал бағуға шыққан ер адам жоғалып кетті</w:t>
      </w:r>
    </w:p>
    <w:p>
      <w:r>
        <w:t>АТЫРАУ. ҚазАқпарат – Атырау облысында мал бағуға шығып, жоғалып кеткен ер адам іздестіріліп жатыр, деп хабарлайды ҚазАқпарат тілшісі. Облыстық төтенше жағдайлар департаменті қоғаммен байланыс тобының мәліметінше, ол кеше мал жаюға шыққан. Оның мал жаятын өрісі аудан орталығы – Құлсары қаласынан қай бағытта екені нақтыланбаған. «Жылыой ауданы тұрғынының 9 мамырда сағат 8:00-де өріске мал айдап шыққаны анықталды. Бірақ, содан бері одан еш хабар болмаған. Осы уақытқа дейін тұратын жеріне қайта оралмаған», - деп хабарлады департаменттің қоғаммен байланыс тобы.Бір күн бұрын мал жаюға шығып, хабар-ошарсыз кеткен ер адамның жасы 30-да. Әзірге оның жоғалып кетуіне не себеп болғаны белгісіз күйде қалып отыр. Жоғалған малшыны іздестіру бүгін, 10 мамырда жергілікті уақытпен сағат 11:15-те басталды. Іздестіру жұмыстары Жылыой ауданының аумағындағы жазық далада жүріп жатыр. Оған облыстық төтенше жағдайлар департаметінен 6 қызметкер, 1 қызметтік ит, туыстарынан 4 адам, ӨКМ-нен 1 қызметкер тартылды. Сондай-ақ, «Қазавиақұтқару» АҚ-ның «Ми-8МТВ UPMI844» тікұшағымен Құлсары қаласынан 150 шақырым радиуста әуеден барлау жүргізу қолға алынды. Тікұшақтың экипаж құрамында 5 адам бар.Еске сала кетелік, бұған дейін Атырау облысында жоғалып кеткен 11 адам іздестіріліп жатқанын, кейін олар аман-есен табылғанын жазған едік.</w:t>
      </w:r>
    </w:p>
    <w:p>
      <w:r>
        <w:t>https://www.inform.kz/kz/atyrau-oblysynda-mal-baguga-shykkan-er-adam-zhogalyp-ketti_a3931519</w:t>
      </w:r>
    </w:p>
    <w:p>
      <w:pPr>
        <w:pStyle w:val="Heading1"/>
      </w:pPr>
      <w:r>
        <w:t>一名外出放牧的男子在阿特劳地区失踪。</w:t>
      </w:r>
    </w:p>
    <w:p>
      <w:r>
        <w:t>阿特劳。 KAZINFORM - 据Kazinform 通讯员报道，阿特劳地区正在通缉一名失踪男子。据地区应急部公关组介绍，他昨天出去吃草了。没有说明牧场从地区中心 - Kulsary 的哪个方向。 “经查明，5月9日8时，日约伊区一名居民将牛赶到田间。但从那以后他就再也没有音讯了。他还没有回到他的居住地，“该部门的公关团队说。一天前失踪的男子已经30岁了。他失踪的原因仍然未知。寻找失踪牧民的工作于当地时间今天 5 月 10 日上午 11 点 15 分开始。搜索正在 Zhylyoi 区的平原上进行。区域应急部门工作人员6人、服务犬1条、亲属4人、应急部工作人员1人。此外，Kazaviasalvation JSC 的一架 Mi-8MTV UPMI844 直升机被用于在 Kulsary 半径 150 公里范围内进行空中侦察。这架直升机有5名机组人员，让我们提醒您，早些时候我们报告说阿特劳地区有11人失踪，但后来他们被发现还活着。</w:t>
      </w:r>
    </w:p>
    <w:p>
      <w:r>
        <w:t>https://www.inform.kz/kz/atyrau-oblysynda-mal-baguga-shykkan-er-adam-zhogalyp-ketti_a3931519</w:t>
      </w:r>
    </w:p>
    <w:p>
      <w:pPr>
        <w:pStyle w:val="Heading1"/>
      </w:pPr>
      <w:r>
        <w:t>Болашақ бағдарламасының қырғызстандық баламасы ашылды</w:t>
      </w:r>
    </w:p>
    <w:p>
      <w:r>
        <w:t>БІШКЕК. Кабар- ҚазАқпарат – Қырғызстан президенті Садыр Жапаров «Ел үміті» (Эл Умуту) халықаралық стипендиясының жаңа бағдарламасын ашу туралы Жарлыққа қол қойды, деп хабарлайды ҚазАқпарт Қырғызстанның Кабар ақпарат агенттігіне сілтеме жасап. «Бағдарлама әлемнің 100 жетекші университетінің бірінде магистратура мен докторантураға түскен жас қырғызстандықтарды шәкіртақымен қамтамасыз етуді қарастырады. Әзірге биылғы жылды 50 шәкіртақы бөлуден бастаймыз деп шештік. Шәкіртақы мөлшері таңдалған университетке байланысты, бірақ максимум 50 мың АҚШ долларын құрайды. Техникалық және инженерлік салаларға басымдық беріледі, бірақ, сіз экономика және гуманитарлық ғылымдарға да өтініш бере аласыз», - деп жазылған Қырғыз президентінің жарлығында. Еске салсақ, 2005 жылы Қазақстанда «Болашақ» бағдарламасы жарияланып, жыл сайын 3 мың жас және талантты қазақстандықтар әлемнің жетекші оқу орындарында білім алуға мүмкіндік алды. Осы жылдар ішінде 11 мыңнан аса қазақстандық «Болашақ» бағдарламасымен білімдерін жетілдірді.</w:t>
      </w:r>
    </w:p>
    <w:p>
      <w:r>
        <w:t>https://www.inform.kz/kz/bolashak-bagdarlamasynyn-kyrgyzstandyk-balamasy-ashyldy_a3931648</w:t>
      </w:r>
    </w:p>
    <w:p>
      <w:pPr>
        <w:pStyle w:val="Heading1"/>
      </w:pPr>
      <w:r>
        <w:t>吉尔吉斯斯坦相当于 Bolashak 计划的项目已经开放。</w:t>
      </w:r>
    </w:p>
    <w:p>
      <w:r>
        <w:t>比什凯克。 KAZINFORM - 吉尔吉斯斯坦总统萨德尔扎帕罗夫签署了一项关于开设国际奖学金“El Umutu”（El Umutu）新计划的法令，Kazinform 指的是吉尔吉斯斯坦通讯社 Kabar。 “该计划为进入世界 100 所顶尖大学之一的硕士和博士课程的年轻吉尔吉斯斯坦人提供奖学金。到目前为止，我们已决定从今年开始提供 50 个奖学金。奖学金金额取决于所选大学，但最高为5万美元。将优先考虑技术和工程领域，但你也可以申请经济和人文学科，”吉尔吉斯斯坦总统令写道。回想一下，2005 年在哈萨克斯坦宣布了 Bolashak 计划，每年有 3000 名年轻而有才华的哈萨克斯坦人有机会在世界一流大学学习。多年来，超过 11,000 名哈萨克斯坦人通过 Bolashak 计划提高了他们的知识。</w:t>
      </w:r>
    </w:p>
    <w:p>
      <w:r>
        <w:t>https://www.inform.kz/kz/bolashak-bagdarlamasynyn-kyrgyzstandyk-balamasy-ashyldy_a3931648</w:t>
      </w:r>
    </w:p>
    <w:p>
      <w:pPr>
        <w:pStyle w:val="Heading1"/>
      </w:pPr>
      <w:r>
        <w:t>Қостанайда өрттен зардап шеккен 13 отбасыға көмек көрсетіледі - әкімдік</w:t>
      </w:r>
    </w:p>
    <w:p>
      <w:r>
        <w:t>ҚОСТАНАЙ. ҚазАқпарат – Қостанайда өрттен зардап шеккен отбасылар саны көбейе түсті, оларға барлық қажетті көмек көрсетіліп жатыр. Бұл жайт қала көлеміндегі төтенше жағдай болып есептеледі, деп хабарлайды «ҚазАқпарат» тілшісі қала әкімінің баспасөз қызметіне сілтеме жасап. , - деп хабарлады қала әкімдігінен. Өртенген мүліктің бағасын есептеу мақсатында жедел комиссия құрылып, оған тәуелсіз сарапшылар тартылды. Комиссия қорытындысын қысқа мерзімде шығару міндеттелді. , - деп толықтырды әкімдік. Қалалық еңбекпен қамту және әлеуметтік бағдарламалар бөлімінен зардап шеккен отбасылардың әрқайсысына 70 АЕК көлемінде бір реттік жәрдемақы бөлінеді. Бүгін зардап шеккен тұрғындармен облыс әкімінің бірінші орынбасары Гауез Нұрмұхамбетов, облыс әкімінің орынбасарлары Виктор Ионенко және Ерлан Спанов, сондай-ақ қала әкімінің орынбасарлары, ТЖБ, ЖПҚ мен тиісті мемлекеттік органдардың басшылары кездесті. ТЖ салдарын жою жөніндегі жедел штаб жұмысы облыс әкімі Архимед Мұхамбетовтың тұрақты бақылауында. Бұған дейін Қостанайда көше бойына жайылған өрттен кейін 11 отбасы баспанасыз қалғаны хабарланған.</w:t>
      </w:r>
    </w:p>
    <w:p>
      <w:r>
        <w:t>https://www.inform.kz/kz/kostanayda-ortten-zardap-shekken-13-otbasyga-komek-korsetiledi-akimdik_a3931545</w:t>
      </w:r>
    </w:p>
    <w:p>
      <w:pPr>
        <w:pStyle w:val="Heading1"/>
      </w:pPr>
      <w:r>
        <w:t>在科斯塔奈，将向受火灾影响的 13 个家庭提供援助——市长办公室。</w:t>
      </w:r>
    </w:p>
    <w:p>
      <w:r>
        <w:t>科斯塔奈。 KAZINFORM - 在科斯塔奈，受火灾影响的家庭数量有所增加，他们正在接受一切必要的援助。这是该市的紧急情况，Kazinform 通讯员援引市 akim 的新闻服务报道。 , - 来自市 akimat 的报道。为了计算烧毁财产的价值，成立了一个运营委员会，并聘请了独立专家。委员会有义务尽快总结结果。 , - 添加了 akimat。市就业和社会计划部门为每个受影响的家庭提供 70 MCI 的一次性福利。今天，该地区的第一副部长 Gauez Nurmukhambetov、该地区的副部长 Victor Ionenko 和 Erlan Spanov 以及该市的副部长、紧急部门、警察和相关政府机构的负责人会见了遇难者。该地区的阿基米德阿基米德穆汉别托夫一直在监控运营总部的工作，以消除紧急情况的后果。早些时候，据报道，在 Kostanay 发生街头火灾后，有 11 个家庭无家可归。</w:t>
      </w:r>
    </w:p>
    <w:p>
      <w:r>
        <w:t>https://www.inform.kz/kz/kostanayda-ortten-zardap-shekken-13-otbasyga-komek-korsetiledi-akimdik_a3931545</w:t>
      </w:r>
    </w:p>
    <w:p>
      <w:pPr>
        <w:pStyle w:val="Heading1"/>
      </w:pPr>
      <w:r>
        <w:t>Жамбылда балаларға арналған тегін үйірмелер ойдағыдай жұмыс істемеген</w:t>
      </w:r>
    </w:p>
    <w:p>
      <w:r>
        <w:t xml:space="preserve">ТАРАЗ. ҚазАқпарат – Жамбыл облысының әкімі Нұржан Нұржігітов балаларға арналған тегін үйірмелер мен секциялардың жұмысы жалғасатынын жеткізді, деп хабарлайды ҚазАқпарат тілшісі. «Достық» үйінде өткен басқосуға қызмет көрсетушілер мен ата-аналар қатысты. Айта кетейік, 2021 жылдың маусым айынан бастап мемлекеттік шығармашылық және спорттық тапсырыс арқылы секция мен үйірмелерде балаларды жан басына нормативтік қаржыландыру жүйесі іске қосылған болатын. Былтыр бұл бағытта облыстық бюджеттен 278,1 млн теңге бағытталды. Алайда, өткен жылдың қазан-қараша айларында ваучерлердің, яғни бала санының күрт өсуіне байланысты осы мақсатқа бөлінген қаржы тапшылығы туындаған. Осыған орай мемлекеттік спорттық тапсырыс бойынша ваучерлерді тіркеу уақытша тоқтатылған.Облыс әкімінің тапсырмасына сәйкес үйірмелер мен секциялардың жұмысын бақылау, талдау мақсатында мониторинг тобы құрылып, екі апта бойы зерделеу жұмысы жүргізілді. Бұл топқа негізінен белсенді ата-аналар, қоғам өкілдері енді.Мәдениет, архивтер және құжаттама басқармасының басшысы Ерлан Жүнісбай, дене шынықтыру және спорт басқармасының басшысы Нұрбол Жүнісбеков мониторинг қорытындысы бойынша баяндама жасап, бірқатар кемшіліктер анықталғанын жеткізді.Қазірге дейін спорттық тапсырыс бойынша 12 өнім беруші, соның ішінде мониторинг нәтижесінде 10 өнім беруші өз жұмысын тоқтатқан. Ал шығармашылық тапсырыс бойынша 11 өнім беруші 1 сәуірден бастап уақытша өз кәсібін тоқтататынын хабарлаған.Мониторинг кезінде жекелеген өнім берушілердің жалға алынған бөлмелері мен спорт залдары талапқа сәйкес келмейтіні, тіркелген мекенжайдан басқа жерде қызмет көрсеткені, кейбір спорт залдарда бала саны толық еместігі, балаларға белгіленген жаттықтырушыдан басқа азаматтар сабақ бергені, кей спорт залда жаттығу кестесіндегі уақытта жаттықтырушылар да, балалардың да болмағаны анықталған. Бұдан бөлек, спорт мектептерінде де және аталған секцияларда да тіркелген балалар кездескен. Анықталған кемшіліктер бойынша шаралар қабылданып жатыр. Жиында білім басқармасының басшысы Бейқұт Жамангөзов, экономика және бюджеттік жоспарлау басқармасының басшысы Гүлдана Жауынбекова да сөз алып, балалардың бос уақытын тиімді ұйымдастыру, қалыптасып отырған мәселелерді шешу бойынша атқарылып жатқан жұмыстар туралы қысқаша баяндады.Облыс әкімі балаларды қолдау, дамыту – мемлекеттің басты бағыттарының бірі екендігін баса айтты.«Жобаның маңызын жоққа шығара алмаймыз. Дегенмен, өнім берушілер түрлі бұзушылықтарға жол бермей, талапқа сәйкес, нақты бала санымен жұмыс істеуі қажет. Балаларды тегін үйірмемен қамту кезінде барлық талаптар сақталуы тиіс. Балалардың бос уақытын тиімді ұйымдастыру, олардың қабілетін дамыту бағытында шаралар жалғасады. Бұл тұрғыда мемлекет, жергілікті билік тарапынан атқарылып жатқан жұмыстар аз емес. Әсіресе, ашылып жатқан көптеген спорт кешендері, бюджеттік ұйымдағы түрлі үйірмелердің мүмкіндігін кеңінен пайдалануымыз керек», - деді Н. Нұржігітов. Аймақ басшысы бюджет мүмкіншілігі ескеріле отырып, жобаның жалғасатынын, есеп жүргізіліп, қалыптасқан берешек өтелетінін жеткізді. Тиісті мәселеге байланысты министрлікке хат жолданып, бюджеттік өтінім тиісті комиссия қарауына ұсынылған.Қазіргі таңда өнім берушілерге ваучер тіркеу уақытша тоқтатылған. Бұл мәселе алдағы уақытта тағы да жан-жақты қаралады.Өнім берушілердің жұмысын бақылау бойынша мониторинг жалғасады.Басқосуда «Аrtsportedu» қоғамының төрайымы Гүлжан Нұрбекқызы және басқа өнім берушілер мен ата-аналар сауал жолдап, жауап алды. </w:t>
      </w:r>
    </w:p>
    <w:p>
      <w:r>
        <w:t>https://www.inform.kz/kz/zhambylda-balalarga-arnalgan-tegin-uyirmeler-oydagyday-zhumys-istemegen_a3931598</w:t>
      </w:r>
    </w:p>
    <w:p>
      <w:pPr>
        <w:pStyle w:val="Heading1"/>
      </w:pPr>
      <w:r>
        <w:t xml:space="preserve">Жамбылда балаларға арналған тегін үйірмелер ойдағыдай жұмыс істемеген. </w:t>
      </w:r>
    </w:p>
    <w:p>
      <w:r>
        <w:t xml:space="preserve">ТАРАЗ. ҚазАқпарат – Жамбыл облысының әкімі Нұржан Нұржігітов балаларға арналған тегін үйірмелер мен секциялардың жұмысы жалғасатынын жеткізді, деп хабарлайды ҚазАқпарат тілшісі. «Достық» үйінде өткен басқосуға қызмет көрсетушілер мен ата-аналар қатысты. Айта кетейік, 2021 жылдың маусым айынан бастап мемлекеттік шығармашылық және спорттық тапсырыс арқылы секция мен үйірмелерде балаларды жан басына нормативтік қаржыландыру жүйесі іске қосылған болатын. Былтыр бұл бағытта облыстық бюджеттен 278,1 млн теңге бағытталды. Алайда, өткен жылдың қазан-қараша айларында ваучерлердің, яғни бала санының күрт өсуіне байланысты осы мақсатқа бөлінген қаржы тапшылығы туындаған. Осыған орай мемлекеттік спорттық тапсырыс бойынша ваучерлерді тіркеу уақытша тоқтатылған.Облыс әкімінің тапсырмасына сәйкес үйірмелер мен секциялардың жұмысын бақылау, талдау мақсатында мониторинг тобы құрылып, екі апта бойы зерделеу жұмысы жүргізілді. Бұл топқа негізінен белсенді ата-аналар, қоғам өкілдері енді.Мәдениет, архивтер және құжаттама басқармасының басшысы Ерлан Жүнісбай, дене шынықтыру және спорт басқармасының басшысы Нұрбол Жүнісбеков мониторинг қорытындысы бойынша баяндама жасап, бірқатар кемшіліктер анықталғанын жеткізді.Қазірге дейін спорттық тапсырыс бойынша 12 өнім беруші, соның ішінде мониторинг нәтижесінде 10 өнім беруші өз жұмысын тоқтатқан. Ал шығармашылық тапсырыс бойынша 11 өнім беруші 1 сәуірден бастап уақытша өз кәсібін тоқтататынын хабарлаған.Мониторинг кезінде жекелеген өнім берушілердің жалға алынған бөлмелері мен спорт залдары талапқа сәйкес келмейтіні, тіркелген мекенжайдан басқа жерде қызмет көрсеткені, кейбір спорт залдарда бала саны толық еместігі, балаларға белгіленген жаттықтырушыдан басқа азаматтар сабақ бергені, кей спорт залда жаттығу кестесіндегі уақытта жаттықтырушылар да, балалардың да болмағаны анықталған. Бұдан бөлек, спорт мектептерінде де және аталған секцияларда да тіркелген балалар кездескен. Анықталған кемшіліктер бойынша шаралар қабылданып жатыр. Жиында білім басқармасының басшысы Бейқұт Жамангөзов, экономика және бюджеттік жоспарлау басқармасының басшысы Гүлдана Жауынбекова да сөз алып, балалардың бос уақытын тиімді ұйымдастыру, қалыптасып отырған мәселелерді шешу бойынша атқарылып жатқан жұмыстар туралы қысқаша баяндады.Облыс әкімі балаларды қолдау, дамыту – мемлекеттің басты бағыттарының бірі екендігін баса айтты.«Жобаның маңызын жоққа шығара алмаймыз. Дегенмен, өнім берушілер түрлі бұзушылықтарға жол бермей, талапқа сәйкес, нақты бала санымен жұмыс істеуі қажет. Балаларды тегін үйірмемен қамту кезінде барлық талаптар сақталуы тиіс. Балалардың бос уақытын тиімді ұйымдастыру, олардың қабілетін дамыту бағытында шаралар жалғасады. Бұл тұрғыда мемлекет, жергілікті билік тарапынан атқарылып жатқан жұмыстар аз емес. Әсіресе, ашылып жатқан көптеген спорт кешендері, бюджеттік ұйымдағы түрлі үйірмелердің мүмкіндігін кеңінен пайдалануымыз керек», - деді Н. Нұржігітов. Аймақ басшысы бюджет мүмкіншілігі ескеріле отырып, жобаның жалғасатынын, есеп жүргізіліп, қалыптасқан берешек өтелетінін жеткізді. Тиісті мәселеге байланысты министрлікке хат жолданып, бюджеттік өтінім тиісті комиссия қарауына ұсынылған.Қазіргі таңда өнім берушілерге ваучер тіркеу уақытша тоқтатылған. Бұл мәселе алдағы уақытта тағы да жан-жақты қаралады.Өнім берушілердің жұмысын бақылау бойынша мониторинг жалғасады.Басқосуда «Аrtsportedu» қоғамының төрайымы Гүлжан Нұрбекқызы және басқа өнім берушілер мен ата-аналар сауал жолдап, жауап алды. </w:t>
      </w:r>
    </w:p>
    <w:p>
      <w:r>
        <w:t>https://www.inform.kz/kz/zhambylda-balalarga-arnalgan-tegin-uyirmeler-oydagyday-zhumys-istemegen_a3931598</w:t>
      </w:r>
    </w:p>
    <w:p>
      <w:pPr>
        <w:pStyle w:val="Heading1"/>
      </w:pPr>
      <w:r>
        <w:t>Президенттің апталық жұмысына бейнешолу</w:t>
      </w:r>
    </w:p>
    <w:p>
      <w:r>
        <w:t xml:space="preserve">НҰР-СҰЛТАН. ҚазАқпарат - Қазақстан Президенті Қасым-Жомарт Тоқаевтың 2-8 мамыр аралығындағы апталық жұмысына бейне шолу жарияланды, деп хабарлайды ҚазАқпарат Мемлекет басшысының баспасөз қызметіне сілтеме жасап.  </w:t>
      </w:r>
    </w:p>
    <w:p>
      <w:r>
        <w:t>https://www.inform.kz/kz/prezidenttin-aptalyk-zhumysyna-beynesholu_a3931153</w:t>
      </w:r>
    </w:p>
    <w:p>
      <w:pPr>
        <w:pStyle w:val="Heading1"/>
      </w:pPr>
      <w:r>
        <w:t>总统每周工作的视频回顾。</w:t>
      </w:r>
    </w:p>
    <w:p>
      <w:r>
        <w:t>努尔苏丹。 KAZINFORM - 哈萨克斯坦总统Kassym-Zhomart Tokayev 5月2日至8日每周工作的视频回顾已经发布，Kazinform指的是总统的新闻服务。</w:t>
      </w:r>
    </w:p>
    <w:p>
      <w:r>
        <w:t>https://www.inform.kz/kz/prezidenttin-aptalyk-zhumysyna-beynesholu_a3931153</w:t>
      </w:r>
    </w:p>
    <w:p>
      <w:pPr>
        <w:pStyle w:val="Heading1"/>
      </w:pPr>
      <w:r>
        <w:t>Сап түзеген сарбаздарымызға жүктелер міндеттің жүгі қашанда ауыр – Мәулен Әшімбаев</w:t>
      </w:r>
    </w:p>
    <w:p>
      <w:r>
        <w:t>НҰР-СҰЛТАН. ҚазАқпарат – Айбынды армия және антына адал жауынгер – еліміздің тірегі, елдігіміздің кепілі. Бұл туралы барша қазақстандықты Отан қорғаушы күнімен құттықтаған Сенат төрағасы Мәулен Әшімбаев айтты, деп хабарлайды ҚазАқпарат. «Баршаңызды Отан қорғаушы күнімен және Қазақстан Қарулы Күштерінің құрылғанына 30 жыл толуымен құттықтаймын! Айбынды армия және антына адал жауынгер – еліміздің тірегі, елдігіміздің кепілі. Мемлекеттіліктің мызғымас қамалы саналатын осы екеуі мығым болса, бейбіт аспан мен тұрақты даму қамтамасыз етіледі. Сондықтан сап түзеген сарбаздарымызға жүктелер міндеттің жүгі қашанда ауыр», - деп жазды Сенат Төрағасы Facebook парақшасында. Оның атап өтуінше, қазіргі таңда Мемлекет басшысы Қасым-Жомарт Кемелұлы Тоқаевтың бастамасымен армияны дамыту және оның жауынгерлік тиімділігін арттыру бағытында ауқымды жұмыс қолға алынып жатыр. «Бұл – қоғамның кешегі «Қаңтар оқиғасынан» кейінгі талап-тілегіне және бүгінгі геосаяси сын-қатерлерге жауап ретінде жасалған маңызды қадам. Осы бағыттағы жаңа басымдықтар әскеріміздің әлеуетін күшейтіп, айбарлы армия қалыптастыруға тың серпін беретіні сөзсіз. Біз батыр бабаларымыздың бүгінгі ізбасарлары ерлік рухын әрдайым асқақ қалпында сақтайды деп сенеміз. Отан қорғау деген абыройлы міндетті арқалаған азаматтарымыздың мәртебесі биіктей берсін. Қарулы Күштеріміз қуатты, ел іргесі берік болсын! Мерекемен құттықтай отырып, әр отбасына қуаныш, береке, амандық тілеймін. Тәуелсіз Қазақ елі жасай берсін!», - деді Мәулен Әшімбаев.</w:t>
      </w:r>
    </w:p>
    <w:p>
      <w:r>
        <w:t>https://www.inform.kz/kz/sap-tuzegen-sarbazdarymyzga-zhukteler-mindettin-zhugi-kashanda-auyr-maulen-ashimbaev_a3930906</w:t>
      </w:r>
    </w:p>
    <w:p>
      <w:pPr>
        <w:pStyle w:val="Heading1"/>
      </w:pPr>
      <w:r>
        <w:t>我们的士兵——毛伦·阿辛巴耶夫（Maulen Ashimbayev）始终担负着沉重的职责。</w:t>
      </w:r>
    </w:p>
    <w:p>
      <w:r>
        <w:t>努尔苏丹。 KAZINFORM - 英勇的军队和英勇的战士是我们国家的脊梁，是我们国家的保障。据 Kazinform 报道，参议院主席 Maulen Ashimbayev 祝贺所有哈萨克斯坦人庆祝祖国保卫者日。 “我祝贺你们所有人庆祝祖国保卫者日和哈萨克斯坦武装部队成立 30 周年！一支英勇的军队，一个忠于誓言的战士，是我们国家的脊梁，是我们国家的保障。如果这两个国家的堡垒都强大了，就会有和平的天空和可持续的发展。这就是为什么我们士兵的负担总是很重的原因，”参议院议长在他的 Facebook 页面上写道。据他介绍，在卡西姆-佐马尔特·克梅洛维奇·托卡耶夫总统的倡议下，正在开展一项大规模的工作，以发展军队并提高其战斗力。 “这是继昨天的‘一月事件’和今天的地缘政治挑战之后，响应社会需求的重要一步。毫无疑问，这个方向的新重点将增强我军的潜力，为强军的形成注入新的动力。我们相信，我们英雄祖先的今天的追随者将永远保持英雄主义精神。愿肩负保卫祖国光荣使命的我国公民的地位不断提高。愿我们的军队强大，愿国家的基础强大！恭喜这个节日，祝每个家庭幸福、繁荣、幸福。让独立的哈萨克民族去做吧！”毛伦·阿辛巴耶夫说。</w:t>
      </w:r>
    </w:p>
    <w:p>
      <w:r>
        <w:t>https://www.inform.kz/kz/sap-tuzegen-sarbazdarymyzga-zhukteler-mindettin-zhugi-kashanda-auyr-maulen-ashimbaev_a3930906</w:t>
      </w:r>
    </w:p>
    <w:p>
      <w:pPr>
        <w:pStyle w:val="Heading1"/>
      </w:pPr>
      <w:r>
        <w:t>Қасым-Жомарт Тоқаевтың Түркияға сапарының бірінші күніне видеошолу</w:t>
      </w:r>
    </w:p>
    <w:p>
      <w:r>
        <w:t>АНКАРА. ҚазАқпарат - Мемлекет басшысы Қасым-Жомарт Тоқаевтың Түркия Республикасына мемлекеттік сапарының бірінші күніне видеошолу жарияланды.Сапардың алғашқы күні Қасым-Жомарт Тоқаев Ататүрік кесенесіне гүл шоғын қойды. Аныт қабір кесенесін аралап көрген Мемлекет басшысы Құрметті қонақтар кітабына қолтаңба қалдырды.Президент сарайында салтанатты түрде ресми қарсы алу шарасы өтіп, екі ел президенттері шағын және кеңейтілген құрамда келсіссөз жүргізді. Мемлекеттер басшылары екі ел арасындағы қарым-қатынасты «кеңейтілген стратегиялық серіктестік» деңгейіне көтеру туралы шешім шешім қабылдады. Қасым-Жомарт Тоқаев пен Режеп Тайип Ердоған БАҚ өкілдеріне брифинг өткізді.</w:t>
      </w:r>
    </w:p>
    <w:p>
      <w:r>
        <w:t>https://www.inform.kz/kz/kasym-zhomart-tokaevtyn-turkiyaga-saparynyn-birinshi-kunine-videosholu_a3931602</w:t>
      </w:r>
    </w:p>
    <w:p>
      <w:pPr>
        <w:pStyle w:val="Heading1"/>
      </w:pPr>
      <w:r>
        <w:t>Kassym-Zhomart Tokayev 访问土耳其第一天的视频回顾。</w:t>
      </w:r>
    </w:p>
    <w:p>
      <w:r>
        <w:t>安卡拉。 KAZINFORM - 在卡瑟姆-若马尔特·托卡耶夫总统对土耳其共和国进行国事访问的第一天，视频评论已经公布。参观陵墓后，总统签署了《名誉宾客手册》，并在总​​统府举行了隆重的欢迎仪式，两国总统在此举行了小规模和扩大规模的会谈。两国元首决定将两国关系提升至“扩大战略伙伴关系”水平。 Kassym-Jomart Tokayev 和 Recep Tayyip Erdogan 向媒体介绍了情况。</w:t>
      </w:r>
    </w:p>
    <w:p>
      <w:r>
        <w:t>https://www.inform.kz/kz/kasym-zhomart-tokaevtyn-turkiyaga-saparynyn-birinshi-kunine-videosholu_a3931602</w:t>
      </w:r>
    </w:p>
    <w:p>
      <w:pPr>
        <w:pStyle w:val="Heading1"/>
      </w:pPr>
      <w:r>
        <w:t>Тараз кәріз суы тазаланбайтын жалғыз қала - депутаттар ауыз су сапасына алаңдаулы</w:t>
      </w:r>
    </w:p>
    <w:p>
      <w:r>
        <w:t>НҰР-СҰЛТАН. ҚазАқпарат –Таразда кәріз суын тазалау қондырғысының болмауынан көршілес ауылдардың ауыз суы былғанып отыр. Бұл мәселе Парламент Мәжілісінде көтерілді, деп хабарлайды ҚазАқпарат тілшісі. «Қазақстан өңірлерінің бірдей деңгейде дамуы Мемлекет басшысы атап көрсеткеніндей, әлеуметтік әділдік тұрғысынан өте маңызды. Бұл жағдай «Халық үніне құлақ асатын мемлекет» тұжырымдамасын тиімді жүзеге асыруда да басты назарда болуы тиіс. Осы орайда Жамбыл өңірінде көптен бері айтылса да орындалуы ұзаққа созылған үлкен әлеуметтік-экологиялық өткір мәселе бар. Қазір Тараз қаласы кәріз суын тазалау қондырғысы жоқ еліміздегі жалғыз қала болып отыр. Қаланың қалдық суы іргелес Жамбыл ауданындағы Қостөбе ауылының маңында орналасқан 197 гектар болатын сүзгі алқабына төгіледі», - деді депутат Мейрамбек Төлепберген Мәжілістің жалпы отырысында. Оның айтуынша, қазір 360 мыңнан астам халық тұратын қаладан алқапқа кәріз жүйелері арқылы келетін қалдық су көлемі жобалық қуаттан 1,5 есе көп түседі. Сондықтан бұл сулар басқа облыстың аумағына таралып, қоршаған ортаны зиянды қалдықтармен және иіспен ластап отыр. «Зертханалық зерттеу нәтижесінде кәріз суларындағы қатты заттар мөлшерінің рұқсат етілген нормадан 60 есеге дейін асқаны анықталған. Шайынды және сарқын су төгілетін аумақтағы бес елді мекен пайдаланып отырған су сапасы ешбір санитарлық нормаға сай келмейді, техногендік апат аумағына айналатын жағдайда тұр», - деді спикер. Қазіргі уақытта қалалық кәріз суын тазалау кешенін салу жобасының техникалық-экономикалық негіздемесі дайындалып, «Мемлекеттік сараптама» РМК қарауына ұсынылғанымен, қабылданған мораторийға сәйкес жоба тоқтап тұр.«Жергілікті атқару органдары көп жылдан бері қаншама ұтымды ұсыныстар, іс-әрекеттер мен талпыныс жасады. Бірақ олар түрлі себептермен түпкі нәтижеге қол жеткізе алмай келеді. Осының салдарынан жылдар бойы қордаланған ахуал әлеуметтік өткір әрі ашық мәселеге айнала бастады. Ендеше «елге есеп беретін Үкімет» тарапынан бұл іске ерекше мән беріп, нақты қолдау жасау қажеттігі туындап отырғанын айтуға тиіспіз. Жоғарыда айтылғандарды ескере отырып, елдімекендерде адам өмірі мен денсаулығына қолайлы қоршаған ортаны қамтамасыз ету мақсатында:1) Тараз қаласындағы шайынды сулар жүйесінің қазіргі қиын жағдайына қатысты қажетті шараларды жүйелі түрде енгізуді;2) Тараз қаласындағы кәріз суды тазалау кешенін салу жобасына қолдау көрсетіп, республикалық бюджеттен қаржыландыру мәселесін қарастыруды сұраймыз», - деген депутаттар ҚР Премьер-Министрінің бірінші орынбасары Роман Склярға сауал жолдады.</w:t>
      </w:r>
    </w:p>
    <w:p>
      <w:r>
        <w:t>https://www.inform.kz/kz/taraz-kariz-suy-tazalanbaytyn-zhalgyz-kala-deputattar-auyz-su-sapasyna-alandauly_a3931804</w:t>
      </w:r>
    </w:p>
    <w:p>
      <w:pPr>
        <w:pStyle w:val="Heading1"/>
      </w:pPr>
      <w:r>
        <w:t>塔拉兹是唯一一个污水未经处理的城市——代表们担心饮用水的质量。</w:t>
      </w:r>
    </w:p>
    <w:p>
      <w:r>
        <w:t>努尔苏丹。 KAZINFORM - 由于塔拉兹缺乏污水处理厂，邻近村庄的饮用水受到污染。据 Kazinform 通讯员报道，议会的 Majilis 提出了这个问题。 “正如总统所说，哈萨克斯坦各地区的平等发展在社会正义方面非常重要。这种情况应该是有效落实“倾听人民心声的国家”理念的优先事项。在这方面，江布尔地区长期存在的社会和环境问题，早已被提及。今天，塔拉兹是该国唯一一个没有污水处理厂的城市。该市的废水被排放到邻近江布尔区科斯托贝村附近的一个 197 公顷的过滤场，”议员 Meirambek Tolepbergen 在议会全体会议上说。据他介绍，从现在人口超过 36 万的城市流入山谷的废水量是预计容量的 1.5 倍。因此，这些水域扩散到其他地区，并以有害废物和气味污染环境。 “作为实验室测试的结果，发现污水中的固体含量超过了允许水平60倍。污水和污水区域的五个定居点使用的水质量不符合任何卫生标准，处于人为灾难状态，“发言人说。目前，建设一座城市污水处理厂的可行性研究已经准备好并提交给RSE“国家专家局”，但根据通过的暂停，该项目被暂停。”但由于种种原因，他们无法达到最终的结果。于是，多年来积累的局面，成为一个尖锐而公开的社会问题。因此，应该看到，“政府对国家负责”需要特别关注这个问题，并提供实实在在的支持。考虑到上述情况，为了确保定居点有利于人类生命和健康的环境：1）系统地采取必要措施，解决塔拉兹污水系统当前的困难局面；2）国家预算的支持 我们请你考虑这个问题，”代表们问第一副总理罗曼·斯克利亚尔。</w:t>
      </w:r>
    </w:p>
    <w:p>
      <w:r>
        <w:t>https://www.inform.kz/kz/taraz-kariz-suy-tazalanbaytyn-zhalgyz-kala-deputattar-auyz-su-sapasyna-alandauly_a3931804</w:t>
      </w:r>
    </w:p>
    <w:p>
      <w:pPr>
        <w:pStyle w:val="Heading1"/>
      </w:pPr>
      <w:r>
        <w:t>Былтыр Түркияның Қазақстанға тікелей инвестициясы рекордтық көрсеткішке жеткен</w:t>
      </w:r>
    </w:p>
    <w:p>
      <w:r>
        <w:t>АНКАРА. ҚазАқпарат - Былтыр Түркияның тікелей инвестициясы рекордтық көрсеткішке жетіп, 680 миллион доллар болды. Бұл туралы Президент Қасым-Жомарт Тоқаев Қазақстан мен Түркия бизнес өкілдерінің басқосуында айтты, деп хабарлайды ҚазАқпарат.</w:t>
      </w:r>
    </w:p>
    <w:p>
      <w:r>
        <w:t>https://www.inform.kz/kz/byltyr-turkiyanyn-kazakstanga-tikeley-investiciyasy-rekordtyk-korsetkishke-zhetken_a3931823</w:t>
      </w:r>
    </w:p>
    <w:p>
      <w:pPr>
        <w:pStyle w:val="Heading1"/>
      </w:pPr>
      <w:r>
        <w:t>去年，土耳其对哈萨克斯坦的直接投资创历史新高。</w:t>
      </w:r>
    </w:p>
    <w:p>
      <w:r>
        <w:t>安卡拉。 KAZINFORM - 去年，土耳其的直接投资达到创纪录的 6.8 亿美元。 Kassym-Zhomart Tokayev 总统在哈萨克斯坦和土耳其的商业代表会议上表示，Kazinform 报道。</w:t>
      </w:r>
    </w:p>
    <w:p>
      <w:r>
        <w:t>https://www.inform.kz/kz/byltyr-turkiyanyn-kazakstanga-tikeley-investiciyasy-rekordtyk-korsetkishke-zhetken_a3931823</w:t>
      </w:r>
    </w:p>
    <w:p>
      <w:pPr>
        <w:pStyle w:val="Heading1"/>
      </w:pPr>
      <w:r>
        <w:t>Қазақстан армиясы 30 жыл ішінде қалай дамыды</w:t>
      </w:r>
    </w:p>
    <w:p>
      <w:r>
        <w:t>НҰР-СҰЛТАН. ҚазАқпарат - Қазақстанның Қарулы Күштері 1992 жылы 7 мамырда құрылған еді. Биыл оған 30 жыл толып отыр. Осыған орай еліміздің армиясында қанша адам қызмет етеді, олардың жалақысы қандай, қазақстандық бітімгерлерге қандай жеңілдіктер қарастырылған, саланы цифрландыру мәселесі қалай жүзеге асып жатыр, әлемдік рейтиңдегі Қазақстан, сонымен қоса кадр сапасын жақсарту мақсатында қолға алынған шаралар жөнінде материал дайындадық. Толығырақ ҚазАқпараттың сараптама материалында.Қазақстан армиясының құрылымыҚР Қарулы күштерінің құрылымы - Құрлық әскерлері, Әуе қорғанысы және Әскери-теңіз күштерінен тұрады. Қорғаныс саласындағы халықаралық тәжірибені ескере отырып, Қарулы Күштердің, арнайы әскерлердің құрамына кіретін әскерлердің құрамы, аумақтық әскерлердің орналасу орындары анықталған. Бүгінде «саннан сапаға» көшу арқылы әскер құрылымы мен құрамын жетілдіру тұрақты түрде жүзеге асырылып жатыр. Қазақстан армиясының Жоғарғы қолбасшысы – ел президенті.Әлем және Қазақстандағы әскер саныThe Military Balance институтының дерегінше, 2021 жылы қарулы күштерінің (тұрақты әскерлерінің) саны бойынша әлем елдерінің рейтингінде Қазақстан 166 елдің ішінде 70-орынға тұрақтады. Рейтинг бойынша, еліміздің қарулы күштерінің тұрақты әскер саны 39 мың адамды құрайды. Ал Қарулы күштерге жатпайтын әскерилендірілген құрылымдарда 31,5 мың адам жұмыс істейді. Осылайша, елімізде 70,5 мың әскери қызметкер бар немесе ел халқының 10 мың тұрғынына есептегенде 38 адамнан келеді.Жалпы Қарулы күштерінің саны бойынша алғашқы үштікте Қытай, Үндістан және АҚШ тұр. Ал ТМД елдерінің ішінде Ресей - 5-орынға, Украина - 21-орынға, Әзербайжан - 41-орынға, Өзбекстан - 63-орынға, Беларусь - 64-орынға, Армения - 66-орынға тұрақтаған. Төмендегі инфографикада ТМД елдерінің Күштік құрылымында қызмет ететін адам саны мен әлемдік рейтиңдегі орны көрсетілген.Жалпы 2021 жылдың үшінші тоқсанында мемлекеттік басқару және қорғаныс, сондай-ақ міндетті әлеуметтік қамсыздандыру саласында қызметкерлердің саны 483,2 мың адамды құрады, бұл өткен жылдың сәйкес кезеңімен салыстырғанда 1,9%-ға аз.Өңірлерге бөліп қарасақ, мемлекеттік басқару және қорғаныс саласында жұмыс істейтіндердің басым бөлігі Алматы облысында жұмыс істейді. Олардың саны - 72,9 мың адам. Сонымен бірге Шығыс Қазақстан облысы мен Нұр-Сұлтан қаласы да алғашқы үштік қатарында. Ал мемлекеттік басқару және қорғаныс саласында жұмыс істейтіндердің ең аз саны Маңғыстау облысында тіркелген.Қорғаныс саласына қанша қаражат бөлінеді2021 жылдың 12 айының қорытындысы бойынша, ҚР мемлекеттік бюджетінен қорғаныс саласына жұмсалған қаржаты бір жыл ішінде 10,9%-ға өсіп, 744,7 млрд теңгені құрады.Оның барлық бюджеттік шығыстағы үлесі бір жыл ішінде өзгерген жоқ. Мәселен, 2020 жылы 4%-ды құраса, былтыр 4,1%-ды құраған.Ал биыл күштік құрылымдарға 2,2 трлн теңге көлемінде қаражат бөлу жоспарланған. Бұл туралы 5 мамырда өткен Сенаттың жалпы отырысында ҚР Қаржы министрі Ерұлан Жамаубаев айтты. Оның сөзінше, күштік құрылымдарға қосымша 446 млрд теңге бөлінген, сөйтіп жалпы сомасы 2,2 трлн теңгені құрап отыр. Сондай-ақ ол саланың өңірлердегі жағдайын дамытуға басымдық берілетінін атап өтті.«Барлық көзделген шығыстың 30%-ға жуығы нысаналы трансферттермен өңірлерге берілетін болады. Олардың жалпы сомасы 818 млрд теңге болса, оның ішінде дамуға арналған трансферттер – 475 млрд теңге. Нақтылауды ескере отырып, өңірлерге республикалық бюджеттен жалпы шығыстардың 5,5 трлн теңгеден астамы немесе 29,3%-ы бағытталатын болады»,-деп толықтырды министр.Жалпы Стокгольм халықаралық бейбітшілікті зерттеу институтының (SIPRI) мәліметтеріне сәйкес, 2021 жылы әлем елдері қорғаныс саласына 2,113 триллион доллар жұмсаған. Ең көп қаражат жұмсаған алғашқы бестік қатарында АҚШ, Қытай, Үндістан, Ұлыбритания және Ресей бар. Мәселен, Америка Құрама Штаттары өткен жылы аталған салаға 801 миллиард доллар жұмсады, бұл бір жыл бұрынғыдан 1,4%-ға аз. Ал Қытай 2021 жылы шамамен 293 миллиард доллар жұмсады, бұл 2020 жылмен салыстырғанда 4,7%-ға көп, ал Үндістан 76,6 миллиард доллар жұмсады, бұл 2020 жылмен салыстырғанда 0,9%-ға көп.Ресей мемлекеті 2021 жылы әскери шығындарын 2,9%-ға арттырып, 65,9 млрд долларға дейін жеткізген. Ал өткен жылы Украинаның әскери шығындары 5,9 миллиард долларға азайған. Жалпы бұл статистикалық көрсеткіштерден әлемді пандемия жайлаған тұста кей елдер қорғаныс саласына бөлетін қаржыны арттырса, кейбір мемлекеттер бірнеше пайызға азайтқанын байқауға болады.Төмендегі кестеде 2021 жылы әскери салаға ең көп қаржы бөлген ТОП-10 мемлекеттің статистикасы берілген. Бұдан ТМД елдері ішінен Ресейдің ғана ТОП-10-қа кіргенін көруге болады.Әскери техника мен қару жарақ: отандық өнімге басымдық беріледіҚару-жарақ пен әскери техниканың заманауи, жоғары технологиялық үлгілерімен техникалық және жауынгерлік жарақтандыру жоспарлы түрде жүзеге асырылуда. ҚР Қарулы күштерінің компоненттерін дамыту жөніндегі іс-шараларды іске асыруға баса назар аударылуда. Орталық коммуникациялар қызметінің алаңында өткен баспасөз мәжілісінде ҚР Қорғаныс министрінің орынбасары Сұлтан Камалетдинов басым бағыттар бойынша әскери өнім атауларының тізбесі айқындалғанын, соның ішінде отандық өнімге басымдық берілетінін айтты. Оған майдандық және әскери-көлік авиация ұшақтары, зымыран-артиллериялық қару-жарақ, сауытты танктік техника, ұшқышсыз ұшу аппараттары, робототехникалық құралдар, оқ-дәрілер және басқа да номенклатуралар кіреді. «Тізімде отандық кәсіпорындардан шыққан өнімге басымдық берілген. Бұл ретте импортқа тәуелділіктің төмендеуі, қару-жарақ пен техниканы қолдану бағасының, сапасы, өндіріс әлеуетін арттыру және тиісінше мемлекеттік қорғаныс тапсырысының уақтылы орындалуы басты шарт болып отыр. Бұл салада Индустрия және инфрақұрылымдық даму министрлігімен жүйелі жұмыс атқарылуда», - деп толықтырды ол.Сондай-ақ Қорғаныс министрлігі қару-жарақ пен әскери техниканың заман талабына сай түрлерін жасау жөніндегі ғылыми-зерттеу және тәжірибелік-конструкторлық жұмыстарын қаржыландырудың көбейетінін де атап өтті.Цифрлы технологияны енгізу барысыӘскери басқару жүйесін жетілдіру шеңберінде Қарулы күштер қызметінің барлық салаларына цифрлы технологияны енгізу жалғасуда. Сұлтан Камалетдиновтің айтуынша, бұған дейін енгізілген «Цифрлық жергілікті әскери басқару органы» жобасы бірыңғай ақпараттық ортаны қалыптастыруда және азаматтар үшін Қорғаныс министрлігі арқылы көрсетілетін мемлекеттік қызметтердің қолжетімділігін қамтамасыз етуде тиімділігін көрсетті. Әскери міндеттілер мен әскерге шақырылушыларды есепке алу цифрлық форматқа ауыстырылды. Бұл жергілікті әскери басқару органдарының жұмысын автоматтандыруға мүмкіндік берген.Сала қызметкерлері қандай жалақы алады2021 жылы саладағы орташа айлық жалақы бір жылда 15,9 пайызға өсіп, 206,9 мың теңгені құраған. Нақты жалақының өсімі 6,6% болған. Саладағы жалақы ҚР бойынша орташа деңгейден (орташа жалақы - 2021 жылы 243,7 мың теңге, 2022 жылдан бастап 285,5 теңге) айтарлықтай төмен.Елордада мемлекеттік басқару және қорғаныс саласында жұмыс істейтіндердің ең жоғары жалақысы 331,8 мың теңгені құрады. Үздік үштікке Алматы мен Қызылорда облысы да кірді. Ең аз жалақы Шығыс Қазақстан облысы қызметкерлеріне тиесілі, 177,4 мың теңге.Кадр саясатының 2027 жылға дейінгі тұжырымдамасы әзірлендіҚарулы күштерде офицер немесе сарбаз болсын, олардың әрқайсысы кәсіби тұрғыда оқытылуы, қамтылуы, моральдық-жауынгерлік рухы жоғары деңгейде болуы керек. Сондықтан кадрлық әлеуетті арттыру мақсатында әскери білім беру жүйесін дамыту және кадр саясатын жетілдіру шаралары қабылданып жатыр. Осы бағытта Қарулы күштердегі кадр саясатының 2027 жылға дейінгі тұжырымдамасы әзірленген. «Жас Ұлан» мектептері, әскери колледждер, үш әскери жоғары оқу орны және Ұлттық қорғаныс университеті әскери кадрлар даярлауда үш деңгейлі жүйемен қызмет етеді. Одан өзге, әскери қызметшілердің курстық дайындықтан өтуі де қамтылған. Жетіспейтін мамандықтар, сондай-ақ қажетті мамандықтар бойынша дайындық шетелдің жетекші әскери оқу орындарында да ұйымдастырылған.Қазақстандық бітімгерлерге қандай жеңілдіктер қарастырылғанСұлтан Камалетдинов Қазақстан қазақстандық бітімгерлерге қосымша квоталар алуға, еліміздің бітімгершілік әлеуетін нығайтуға және БҰҰ бітімгершілік операцияларына қатысу географиясын кеңейтуге мүдделі екенін атап өткен еді. Оның айтуынша, мемлекет басшысының тапсырмаларын жүзеге асыру үшін әскери қызметтің тартымдылығын арттыру бойынша бірқатар бастама әзірленуде. Атап айтсақ, әскери қызметшілерге мерзімді қызметін атқару кезеңінде «несиелік демалыстар», коммуналдық қызметтерге ақы төлеу кезінде сарбаздардың отбасыларына жеңілдіктер беру ұсынылады. Білім беру саласында жеңілдіктер беру және мемлекеттік органдарға жұмысқа орналастыруға қатысты ұсыныстар да қарастырылған. Сондай-ақ «Тегін техникалық және кәсіптік білім беру» жобасы аясында Қорғаныс министрлігі бүгінде еңбек нарығында сұранысқа ие 16 мамандық бойынша мерзімді әскери қызметшілерді тракторшы, дәнекерлеуші, кран машинисі, электрик және т.б. мамандықтарға дайындап жатыр. Жастар әскерде қызмет ету кезеңінде Қарулы Күштер мен әскери бөлімдердің оқу-жаттығу орталықтары базасында кәсіп бойынша қажетті білім, білік және дағдыларды тегін алуға мүмкіндігі бар.«Бұл ретте Мемлекет басшысы «Қазақстан Республикасының кейбір заңнамалық актілеріне әскери қызмет және арнаулы мемлекеттік органдар қызметкерлері мен әскери қызметшілерінің тұрғын үй қатынастары мәселелері бойынша өзгерістер мен толықтырулар енгізу туралы» Заңға қол қойды. Бұл өзгерістер әскери қызметшілер мен арнаулы мемлекеттік органдар қызметкерлерінің әлеуметтік пакетін жақсартуға, олқылықтар мен қайшылықтар туындаған әскери қызмет мәселелерін реттеуге бағытталған», -деп атап өтті ол.«Қауіпсіз ел» ұлттық жобасыБүгінде мемлекет басшысының тапсырмасы бойынша қару-жарақ пен оқ-дәрі қоймаларында қауіпсіздікті қамтамасыз ету жұмыстары жалғасып жатыр. «Қауіпсіз ел» ұлттық жобасы заманауи қоймалар мен әскери қоймаларды салуды, сондай-ақ техникалық қауіпсіздік құралдарымен және автоматты өрт сөндіру жүйелерімен жұмыс істеп тұрған қоймалардың жұмысын жетілдіруді көздейді. Бұл жұмыс мұндай нысандардың қауіпсіздігіне қатысты белгіленген талаптар мен ережелерді мүлтіксіз орындауға негізделген. Сұлтан Камалетдинов мұндай нысандардың қауіпсіздігіне қойылатын талаптар мен ережелерді қатаң сақталуы қадағаланатынын айтқан болатын. «Қоймалар айналасында тыйым салынған аймақтар мен аудандарды құруға байланысты қатынастар заңнамалық деңгейде реттелгенін түсіну керек. Жергілікті атқарушы органдар бұл талаптарды қатаң сақтауға тиіс», - деді генерал-лейтенант.Әскери доктринаны қайта әзірлеу жұмыстарыМемлекет басшысы Қарулы күштерді реформалаудың басты міндетін нақтылап, оның мақсаты - армияның жауынгерлік әзірлігін арттыру екенін атап өткен болатын. Жалпы негізгі бағыт пен тәсіл Ұлттық қауіпсіздік стратегиясында айқындалған, ал реформалау бағыты Қарулы Күштердің құрылысы мен даму тұжырымдамасында жазылған. Қазіргі кезде салаға реформа жасау мақсатында әскери доктринаны қайта әзірлеу жұмыстары жүріп жатыр. Бұл Қарулы Күштердің құрамын, әскерді басқару, даярлау жүйесін жетілдіру, техникалық жабдықтауды арттыру, аумақтық қорғанысты, арнайы операция күштерін, қамтамасыз ету жүйесін, адами капиталды, әскери білім мен ғылымды дамыту, инфрақұрылымдық жобаны іске асыру, жарамсыз оқ-дәріні қауіпсіз сақтау, утилизация мәселесіне бағытталған.Назерке Сүйіндік</w:t>
      </w:r>
    </w:p>
    <w:p>
      <w:r>
        <w:t>https://www.inform.kz/kz/kazakstan-armiyasy-30-zhyl-ishinde-kalay-damydy_a3930926</w:t>
      </w:r>
    </w:p>
    <w:p>
      <w:pPr>
        <w:pStyle w:val="Heading1"/>
      </w:pPr>
      <w:r>
        <w:t xml:space="preserve">Қазақстан армиясы 30 жыл ішінде қалай дамыды. </w:t>
      </w:r>
    </w:p>
    <w:p>
      <w:r>
        <w:t>НҰР-СҰЛТАН. ҚазАқпарат - Қазақстанның Қарулы Күштері 1992 жылы 7 мамырда құрылған еді. Биыл оған 30 жыл толып отыр. Осыған орай еліміздің армиясында қанша адам қызмет етеді, олардың жалақысы қандай, қазақстандық бітімгерлерге қандай жеңілдіктер қарастырылған, саланы цифрландыру мәселесі қалай жүзеге асып жатыр, әлемдік рейтиңдегі Қазақстан, сонымен қоса кадр сапасын жақсарту мақсатында қолға алынған шаралар жөнінде материал дайындадық. Толығырақ ҚазАқпараттың сараптама материалында.Қазақстан армиясының құрылымыҚР Қарулы күштерінің құрылымы - Құрлық әскерлері, Әуе қорғанысы және Әскери-теңіз күштерінен тұрады. Қорғаныс саласындағы халықаралық тәжірибені ескере отырып, Қарулы Күштердің, арнайы әскерлердің құрамына кіретін әскерлердің құрамы, аумақтық әскерлердің орналасу орындары анықталған. Бүгінде «саннан сапаға» көшу арқылы әскер құрылымы мен құрамын жетілдіру тұрақты түрде жүзеге асырылып жатыр. Қазақстан армиясының Жоғарғы қолбасшысы – ел президенті.Әлем және Қазақстандағы әскер саныThe Military Balance институтының дерегінше, 2021 жылы қарулы күштерінің (тұрақты әскерлерінің) саны бойынша әлем елдерінің рейтингінде Қазақстан 166 елдің ішінде 70-орынға тұрақтады. Рейтинг бойынша, еліміздің қарулы күштерінің тұрақты әскер саны 39 мың адамды құрайды. Ал Қарулы күштерге жатпайтын әскерилендірілген құрылымдарда 31,5 мың адам жұмыс істейді. Осылайша, елімізде 70,5 мың әскери қызметкер бар немесе ел халқының 10 мың тұрғынына есептегенде 38 адамнан келеді.Жалпы Қарулы күштерінің саны бойынша алғашқы үштікте Қытай, Үндістан және АҚШ тұр. Ал ТМД елдерінің ішінде Ресей - 5-орынға, Украина - 21-орынға, Әзербайжан - 41-орынға, Өзбекстан - 63-орынға, Беларусь - 64-орынға, Армения - 66-орынға тұрақтаған. Төмендегі инфографикада ТМД елдерінің Күштік құрылымында қызмет ететін адам саны мен әлемдік рейтиңдегі орны көрсетілген.Жалпы 2021 жылдың үшінші тоқсанында мемлекеттік басқару және қорғаныс, сондай-ақ міндетті әлеуметтік қамсыздандыру саласында қызметкерлердің саны 483,2 мың адамды құрады, бұл өткен жылдың сәйкес кезеңімен салыстырғанда 1,9%-ға аз.Өңірлерге бөліп қарасақ, мемлекеттік басқару және қорғаныс саласында жұмыс істейтіндердің басым бөлігі Алматы облысында жұмыс істейді. Олардың саны - 72,9 мың адам. Сонымен бірге Шығыс Қазақстан облысы мен Нұр-Сұлтан қаласы да алғашқы үштік қатарында. Ал мемлекеттік басқару және қорғаныс саласында жұмыс істейтіндердің ең аз саны Маңғыстау облысында тіркелген.Қорғаныс саласына қанша қаражат бөлінеді2021 жылдың 12 айының қорытындысы бойынша, ҚР мемлекеттік бюджетінен қорғаныс саласына жұмсалған қаржаты бір жыл ішінде 10,9%-ға өсіп, 744,7 млрд теңгені құрады.Оның барлық бюджеттік шығыстағы үлесі бір жыл ішінде өзгерген жоқ. Мәселен, 2020 жылы 4%-ды құраса, былтыр 4,1%-ды құраған.Ал биыл күштік құрылымдарға 2,2 трлн теңге көлемінде қаражат бөлу жоспарланған. Бұл туралы 5 мамырда өткен Сенаттың жалпы отырысында ҚР Қаржы министрі Ерұлан Жамаубаев айтты. Оның сөзінше, күштік құрылымдарға қосымша 446 млрд теңге бөлінген, сөйтіп жалпы сомасы 2,2 трлн теңгені құрап отыр. Сондай-ақ ол саланың өңірлердегі жағдайын дамытуға басымдық берілетінін атап өтті.«Барлық көзделген шығыстың 30%-ға жуығы нысаналы трансферттермен өңірлерге берілетін болады. Олардың жалпы сомасы 818 млрд теңге болса, оның ішінде дамуға арналған трансферттер – 475 млрд теңге. Нақтылауды ескере отырып, өңірлерге республикалық бюджеттен жалпы шығыстардың 5,5 трлн теңгеден астамы немесе 29,3%-ы бағытталатын болады»,-деп толықтырды министр.Жалпы Стокгольм халықаралық бейбітшілікті зерттеу институтының (SIPRI) мәліметтеріне сәйкес, 2021 жылы әлем елдері қорғаныс саласына 2,113 триллион доллар жұмсаған. Ең көп қаражат жұмсаған алғашқы бестік қатарында АҚШ, Қытай, Үндістан, Ұлыбритания және Ресей бар. Мәселен, Америка Құрама Штаттары өткен жылы аталған салаға 801 миллиард доллар жұмсады, бұл бір жыл бұрынғыдан 1,4%-ға аз. Ал Қытай 2021 жылы шамамен 293 миллиард доллар жұмсады, бұл 2020 жылмен салыстырғанда 4,7%-ға көп, ал Үндістан 76,6 миллиард доллар жұмсады, бұл 2020 жылмен салыстырғанда 0,9%-ға көп.Ресей мемлекеті 2021 жылы әскери шығындарын 2,9%-ға арттырып, 65,9 млрд долларға дейін жеткізген. Ал өткен жылы Украинаның әскери шығындары 5,9 миллиард долларға азайған. Жалпы бұл статистикалық көрсеткіштерден әлемді пандемия жайлаған тұста кей елдер қорғаныс саласына бөлетін қаржыны арттырса, кейбір мемлекеттер бірнеше пайызға азайтқанын байқауға болады.Төмендегі кестеде 2021 жылы әскери салаға ең көп қаржы бөлген ТОП-10 мемлекеттің статистикасы берілген. Бұдан ТМД елдері ішінен Ресейдің ғана ТОП-10-қа кіргенін көруге болады.Әскери техника мен қару жарақ: отандық өнімге басымдық беріледіҚару-жарақ пен әскери техниканың заманауи, жоғары технологиялық үлгілерімен техникалық және жауынгерлік жарақтандыру жоспарлы түрде жүзеге асырылуда. ҚР Қарулы күштерінің компоненттерін дамыту жөніндегі іс-шараларды іске асыруға баса назар аударылуда. Орталық коммуникациялар қызметінің алаңында өткен баспасөз мәжілісінде ҚР Қорғаныс министрінің орынбасары Сұлтан Камалетдинов басым бағыттар бойынша әскери өнім атауларының тізбесі айқындалғанын, соның ішінде отандық өнімге басымдық берілетінін айтты. Оған майдандық және әскери-көлік авиация ұшақтары, зымыран-артиллериялық қару-жарақ, сауытты танктік техника, ұшқышсыз ұшу аппараттары, робототехникалық құралдар, оқ-дәрілер және басқа да номенклатуралар кіреді. «Тізімде отандық кәсіпорындардан шыққан өнімге басымдық берілген. Бұл ретте импортқа тәуелділіктің төмендеуі, қару-жарақ пен техниканы қолдану бағасының, сапасы, өндіріс әлеуетін арттыру және тиісінше мемлекеттік қорғаныс тапсырысының уақтылы орындалуы басты шарт болып отыр. Бұл салада Индустрия және инфрақұрылымдық даму министрлігімен жүйелі жұмыс атқарылуда», - деп толықтырды ол.Сондай-ақ Қорғаныс министрлігі қару-жарақ пен әскери техниканың заман талабына сай түрлерін жасау жөніндегі ғылыми-зерттеу және тәжірибелік-конструкторлық жұмыстарын қаржыландырудың көбейетінін де атап өтті.Цифрлы технологияны енгізу барысыӘскери басқару жүйесін жетілдіру шеңберінде Қарулы күштер қызметінің барлық салаларына цифрлы технологияны енгізу жалғасуда. Сұлтан Камалетдиновтің айтуынша, бұған дейін енгізілген «Цифрлық жергілікті әскери басқару органы» жобасы бірыңғай ақпараттық ортаны қалыптастыруда және азаматтар үшін Қорғаныс министрлігі арқылы көрсетілетін мемлекеттік қызметтердің қолжетімділігін қамтамасыз етуде тиімділігін көрсетті. Әскери міндеттілер мен әскерге шақырылушыларды есепке алу цифрлық форматқа ауыстырылды. Бұл жергілікті әскери басқару органдарының жұмысын автоматтандыруға мүмкіндік берген.Сала қызметкерлері қандай жалақы алады2021 жылы саладағы орташа айлық жалақы бір жылда 15,9 пайызға өсіп, 206,9 мың теңгені құраған. Нақты жалақының өсімі 6,6% болған. Саладағы жалақы ҚР бойынша орташа деңгейден (орташа жалақы - 2021 жылы 243,7 мың теңге, 2022 жылдан бастап 285,5 теңге) айтарлықтай төмен.Елордада мемлекеттік басқару және қорғаныс саласында жұмыс істейтіндердің ең жоғары жалақысы 331,8 мың теңгені құрады. Үздік үштікке Алматы мен Қызылорда облысы да кірді. Ең аз жалақы Шығыс Қазақстан облысы қызметкерлеріне тиесілі, 177,4 мың теңге.Кадр саясатының 2027 жылға дейінгі тұжырымдамасы әзірлендіҚарулы күштерде офицер немесе сарбаз болсын, олардың әрқайсысы кәсіби тұрғыда оқытылуы, қамтылуы, моральдық-жауынгерлік рухы жоғары деңгейде болуы керек. Сондықтан кадрлық әлеуетті арттыру мақсатында әскери білім беру жүйесін дамыту және кадр саясатын жетілдіру шаралары қабылданып жатыр. Осы бағытта Қарулы күштердегі кадр саясатының 2027 жылға дейінгі тұжырымдамасы әзірленген. «Жас Ұлан» мектептері, әскери колледждер, үш әскери жоғары оқу орны және Ұлттық қорғаныс университеті әскери кадрлар даярлауда үш деңгейлі жүйемен қызмет етеді. Одан өзге, әскери қызметшілердің курстық дайындықтан өтуі де қамтылған. Жетіспейтін мамандықтар, сондай-ақ қажетті мамандықтар бойынша дайындық шетелдің жетекші әскери оқу орындарында да ұйымдастырылған.Қазақстандық бітімгерлерге қандай жеңілдіктер қарастырылғанСұлтан Камалетдинов Қазақстан қазақстандық бітімгерлерге қосымша квоталар алуға, еліміздің бітімгершілік әлеуетін нығайтуға және БҰҰ бітімгершілік операцияларына қатысу географиясын кеңейтуге мүдделі екенін атап өткен еді. Оның айтуынша, мемлекет басшысының тапсырмаларын жүзеге асыру үшін әскери қызметтің тартымдылығын арттыру бойынша бірқатар бастама әзірленуде. Атап айтсақ, әскери қызметшілерге мерзімді қызметін атқару кезеңінде «несиелік демалыстар», коммуналдық қызметтерге ақы төлеу кезінде сарбаздардың отбасыларына жеңілдіктер беру ұсынылады. Білім беру саласында жеңілдіктер беру және мемлекеттік органдарға жұмысқа орналастыруға қатысты ұсыныстар да қарастырылған. Сондай-ақ «Тегін техникалық және кәсіптік білім беру» жобасы аясында Қорғаныс министрлігі бүгінде еңбек нарығында сұранысқа ие 16 мамандық бойынша мерзімді әскери қызметшілерді тракторшы, дәнекерлеуші, кран машинисі, электрик және т.б. мамандықтарға дайындап жатыр. Жастар әскерде қызмет ету кезеңінде Қарулы Күштер мен әскери бөлімдердің оқу-жаттығу орталықтары базасында кәсіп бойынша қажетті білім, білік және дағдыларды тегін алуға мүмкіндігі бар.«Бұл ретте Мемлекет басшысы «Қазақстан Республикасының кейбір заңнамалық актілеріне әскери қызмет және арнаулы мемлекеттік органдар қызметкерлері мен әскери қызметшілерінің тұрғын үй қатынастары мәселелері бойынша өзгерістер мен толықтырулар енгізу туралы» Заңға қол қойды. Бұл өзгерістер әскери қызметшілер мен арнаулы мемлекеттік органдар қызметкерлерінің әлеуметтік пакетін жақсартуға, олқылықтар мен қайшылықтар туындаған әскери қызмет мәселелерін реттеуге бағытталған», -деп атап өтті ол.«Қауіпсіз ел» ұлттық жобасыБүгінде мемлекет басшысының тапсырмасы бойынша қару-жарақ пен оқ-дәрі қоймаларында қауіпсіздікті қамтамасыз ету жұмыстары жалғасып жатыр. «Қауіпсіз ел» ұлттық жобасы заманауи қоймалар мен әскери қоймаларды салуды, сондай-ақ техникалық қауіпсіздік құралдарымен және автоматты өрт сөндіру жүйелерімен жұмыс істеп тұрған қоймалардың жұмысын жетілдіруді көздейді. Бұл жұмыс мұндай нысандардың қауіпсіздігіне қатысты белгіленген талаптар мен ережелерді мүлтіксіз орындауға негізделген. Сұлтан Камалетдинов мұндай нысандардың қауіпсіздігіне қойылатын талаптар мен ережелерді қатаң сақталуы қадағаланатынын айтқан болатын. «Қоймалар айналасында тыйым салынған аймақтар мен аудандарды құруға байланысты қатынастар заңнамалық деңгейде реттелгенін түсіну керек. Жергілікті атқарушы органдар бұл талаптарды қатаң сақтауға тиіс», - деді генерал-лейтенант.Әскери доктринаны қайта әзірлеу жұмыстарыМемлекет басшысы Қарулы күштерді реформалаудың басты міндетін нақтылап, оның мақсаты - армияның жауынгерлік әзірлігін арттыру екенін атап өткен болатын. Жалпы негізгі бағыт пен тәсіл Ұлттық қауіпсіздік стратегиясында айқындалған, ал реформалау бағыты Қарулы Күштердің құрылысы мен даму тұжырымдамасында жазылған. Қазіргі кезде салаға реформа жасау мақсатында әскери доктринаны қайта әзірлеу жұмыстары жүріп жатыр. Бұл Қарулы Күштердің құрамын, әскерді басқару, даярлау жүйесін жетілдіру, техникалық жабдықтауды арттыру, аумақтық қорғанысты, арнайы операция күштерін, қамтамасыз ету жүйесін, адами капиталды, әскери білім мен ғылымды дамыту, инфрақұрылымдық жобаны іске асыру, жарамсыз оқ-дәріні қауіпсіз сақтау, утилизация мәселесіне бағытталған.Назерке Сүйіндік</w:t>
      </w:r>
    </w:p>
    <w:p>
      <w:r>
        <w:t>https://www.inform.kz/kz/kazakstan-armiyasy-30-zhyl-ishinde-kalay-damydy_a3930926</w:t>
      </w:r>
    </w:p>
    <w:p>
      <w:pPr>
        <w:pStyle w:val="Heading1"/>
      </w:pPr>
      <w:r>
        <w:t>Саяси партияларды құруға қойылатын талаптар едәуір жеңілдеді - Конституциялық кеңес</w:t>
      </w:r>
    </w:p>
    <w:p>
      <w:r>
        <w:t xml:space="preserve">НҰР-СҰЛТАН. ҚазАқпарат – Президенттің бірқатар өкілеттіктен бас тартуы саяси күштердің арасындағы бәсекелестіктің деңейін көтереді. Бұл туралы ҚР Конституциялық кеңесінің аппарат басшысы Бақыт Нұрмұханов айтты, деп хабарлайды ҚазАқпарат тілшісі.Оның атап өтуінше, Президент тек қана саяси партиядан шығып қана қойған жоқ, сонымен қатар саяси партияларды құруға қойылатын талаптарды едәуір жеңілдетіп жатыр. Мәселен, бұрын саяси партия құру үшін оның мүшелері 50 мың болу керек болса, кейіннен 40 мыңға, былтыр 20 мыңға, ал қазір 5 мыңға дейін төмендетілді. Яғни, жаңа партиялардың қүұрылуына жағдай жасалады. </w:t>
      </w:r>
    </w:p>
    <w:p>
      <w:r>
        <w:t>https://www.inform.kz/kz/sayasi-partiyalardy-kuruga-koyylatyn-talaptar-edauir-zhenildedi-konstituciyalyk-kenes_a3931813</w:t>
      </w:r>
    </w:p>
    <w:p>
      <w:pPr>
        <w:pStyle w:val="Heading1"/>
      </w:pPr>
      <w:r>
        <w:t>组建政党的要求已大大简化 - 宪法委员会。</w:t>
      </w:r>
    </w:p>
    <w:p>
      <w:r>
        <w:t>努尔苏丹。 KAZINFORM - 总统的辞职将增加政治力量之间的竞争水平。哈萨克斯坦宪法委员会工作人员负责人巴赫特·努尔穆哈诺夫说，Kazinform 记者报道。例如，过去一个政党必须有50,000名成员，然后减少到40,000人，去年减少到20,000人，现在减少到5,000人。也就是说，将为新政党的成立创造条件。</w:t>
      </w:r>
    </w:p>
    <w:p>
      <w:r>
        <w:t>https://www.inform.kz/kz/sayasi-partiyalardy-kuruga-koyylatyn-talaptar-edauir-zhenildedi-konstituciyalyk-kenes_a3931813</w:t>
      </w:r>
    </w:p>
    <w:p>
      <w:pPr>
        <w:pStyle w:val="Heading1"/>
      </w:pPr>
      <w:r>
        <w:t>6,2 млн қазақстандықтың банкте кредиті бар - агенттік</w:t>
      </w:r>
    </w:p>
    <w:p>
      <w:r>
        <w:t xml:space="preserve">НҰР-СҰЛТАН. ҚазАқпарат – 1,5 млн-ға жуық қарыз алушының проблемалы кредиті бар. Бұл туралы ҚР Қаржы нарығын реттеу және дамыту агенттігінің төрағасы Мәдина Әбілқасымова мәлім етті, деп хабарлайды ҚазАқпарат тілшісі.Оның айтуынша, соңғы жылдары проблемалы қарыз алушыларды анықтау бойынша ауқымды жұмыстар атқарылды. Агенттік басшысы банктердің балансында 430 мыңға жуық проблемалы несие тіркелгенін айтты. Ал қалғаны микроқаржы ұйымдары мен банктердің баланстан тыс тізімінде қамтылған. Бұдан бұрын хабарланғандай, М. Әбілқасымова былтыр тұтынушылық несиелер 40 пайызға өскенін айтты. </w:t>
      </w:r>
    </w:p>
    <w:p>
      <w:r>
        <w:t>https://www.inform.kz/kz/6-2-mln-kazakstandyktyn-bankte-krediti-bar-agenttik_a3931788</w:t>
      </w:r>
    </w:p>
    <w:p>
      <w:pPr>
        <w:pStyle w:val="Heading1"/>
      </w:pPr>
      <w:r>
        <w:t>620 万哈萨克斯坦人有银行贷款 - 代理。</w:t>
      </w:r>
    </w:p>
    <w:p>
      <w:r>
        <w:t>努尔苏丹。 KAZINFORM - 大约 150 万借款人有问题贷款。哈萨克斯坦金融市场监管与发展局主席 Madina Abylkasymova 表示，Kazinform 通讯员报道称，近年来在识别问题借款人方面做了很多工作。该机构负责人表示，约有43万笔问题贷款在银行资产负债表上登记。其余的在小额信贷组织和银行的表外清单上。正如之前报道的那样，M. Abylkasymova 说，去年消费贷款增长了 40%。</w:t>
      </w:r>
    </w:p>
    <w:p>
      <w:r>
        <w:t>https://www.inform.kz/kz/6-2-mln-kazakstandyktyn-bankte-krediti-bar-agenttik_a3931788</w:t>
      </w:r>
    </w:p>
    <w:p>
      <w:pPr>
        <w:pStyle w:val="Heading1"/>
      </w:pPr>
      <w:r>
        <w:t>Атырауда нөсер жауыннан кейін жеті үй мен 25 көшені су басты</w:t>
      </w:r>
    </w:p>
    <w:p>
      <w:r>
        <w:t xml:space="preserve">АТЫРАУ. ҚазАқпарат – Атырауда нөсерден кейін 7 тұрғын үй мен 25 көше жаңбыр суының астында қалды, деп хабарлайды ҚазАқпарат.Облыстық төтенше жағдайлар департаменті қоғаммен байланыс тобының мәліметіне сүйенсек, 10 мамыр сағат 21:00-ге дейін 7 жеке тұрғын үй, 15 аула мен 25 көшені жаңбыр суы басқаны анықталған. «Толассыз нөсер жауыннан Атырау қаласының аумағында 36 мм ылғал түсті. Бұл – айлық нормадан артық ылғал. Нөсердің салдарынан шаһардағы тұрғын үйлер мен аулаларды, көшелерді басқан су деңгейі 15 см-ге дейін көтерілген. Осы уақытқа дейін облыстық төтенше жағдайлар департаментінің және жергілікті атқарушы органның техникаларымен 2 679 текше метр су сорылды. Жаңбыр суын сору жұмысы жалғасып жатыр. Осыған орай арнайы штаб құрылды», -деп мәлім етті департаменттің қоғаммен байланыс тобынан. Су соруға төтенше жағдайлар департаментінен 28 қызметкер, 6 техника, 9 мотопомпа тартылған. Ал, жергілікті атқарушы органның ұйымдастыруымен «Арнаулыавтобаза» ЖШС мен «Атырау облысы Су Арнасы» КМК тарапынан 78 адам, 54 вакуум көлігі, 2 мотопомпа шығарылған.  Көше тазалығымен айналысатын «Арнаулыавтобаза» ЖШС директоры Алмас Ізтілеуовтің айтуынша, жаңбыр суын сору жұмысы екі ауысыммен жүргізіле береді.  Бұл жұмыс түн мезгілінде де жалғасып жатыр. Еске сала кетелік, бұған дейін Атырау көшелерінен 40 мың текше метр су сорылғанын хабарлаған болатынбыз. </w:t>
      </w:r>
    </w:p>
    <w:p>
      <w:r>
        <w:t>https://www.inform.kz/kz/atyrauda-noser-zhauynnan-keyin-zheti-uy-men-25-kosheni-su-basty_a3931601</w:t>
      </w:r>
    </w:p>
    <w:p>
      <w:pPr>
        <w:pStyle w:val="Heading1"/>
      </w:pPr>
      <w:r>
        <w:t>在阿特劳，大雨过后，7 栋房屋和 25 条街道被淹。</w:t>
      </w:r>
    </w:p>
    <w:p>
      <w:r>
        <w:t>阿特劳。 KAZINFORM - 据 Kazinform 报道，大雨过后，阿特劳的 7 座房屋和 25 条街道被淹。 “由于大雨，阿特劳的水分下降了 36 毫米。这超过了每月的标准。由于暴风雨，城市、被淹房屋、庭院和街道的水位上升至 15 厘米。迄今为止，地区应急部门和地方执行机构的设备已抽水2,679立方米。雨水抽水正在进行中。在这方面，已经成立了一个专门的总部，”该部门的公关组说。紧急情况部的28名员工、6辆汽车和9台电动泵参与了抽水。由当地执行机构组织的 Arnaulyavtobaza LLP 和 Su Arnasy Atyrau oblast PSE 生产了 78 人、54 辆真空车和 2 台电动泵。据从事街道清洁的 Arnaulyavtobaza LLP 的主管 Almas Iztleuov 称，雨水抽水将分两班进行。这项工作在晚上继续进行。让我们回想一下，早些时候我们报道过从阿特劳的街道抽取了 4 万立方米的水。</w:t>
      </w:r>
    </w:p>
    <w:p>
      <w:r>
        <w:t>https://www.inform.kz/kz/atyrauda-noser-zhauynnan-keyin-zheti-uy-men-25-kosheni-su-basty_a3931601</w:t>
      </w:r>
    </w:p>
    <w:p>
      <w:pPr>
        <w:pStyle w:val="Heading1"/>
      </w:pPr>
      <w:r>
        <w:t>Байзақтағы жарылыстан қаза тапқан өрт сөндірушілерге ескерткіш қойылды</w:t>
      </w:r>
    </w:p>
    <w:p>
      <w:r>
        <w:t xml:space="preserve">ТАРАЗ. ҚазАқпарат – Таразда №1 мамандандырылған өрт сөндіру бөлімінің аумағында былтыр Байзақ ауданында болған төтенше жағдай кезінде қызметтік міндетін атқару барысында қаза тапқан жауынгерлерге арналған мемориал салтанатты түрде ашылды, деп хабарлайды ҚазАқпарат тілшісі.Еске сала кетсек, былтыр 26 тамыз күні Жамбыл облысының Байзақ ауданында оқ-дәрі қоймасынан өрт шығып, артынан жарылған болатын. Оқиға салдарынан барлығы 17 адам қаза тапты. Оның арасында ішкі істер органының қызметкерлері, әскерилер мен төтенше жағдайлар қызметінің өкілдері, әскери прокурор бар. Осы 17 адамның ішінде 10 құтқарушы әскери қоймадағы өртті сөндіріп жүріп көз жұмған. Мамандандырылған өрт сөндіру бөлімінің аумағына орнатылған мемориалға Жамбыл облысы азаматтық қорғау органдары 14 қызметкерінің есімі жазылды.Батырларға арналған мемориалдың салтанатты ашылу рәсіміне Жамбыл облысы әкімінің орынбасары Талғат Мамаев, Жамбыл облысы ТЖД гарнизонының басшылығы мен жеке құрамы, азаматтық қорғау органдарының ардагерлері, жас құтқарушылар, қаза тапқан қызметкерлердің туыстары мен жақындары қатысты. </w:t>
      </w:r>
    </w:p>
    <w:p>
      <w:r>
        <w:t>https://www.inform.kz/kz/bayzaktagy-zharylystan-kaza-tapkan-ort-sondirushilerge-eskertkish-koyyldy_a3931596</w:t>
      </w:r>
    </w:p>
    <w:p>
      <w:pPr>
        <w:pStyle w:val="Heading1"/>
      </w:pPr>
      <w:r>
        <w:t>为在拜扎克爆炸中丧生的消防员竖立了一座纪念碑。</w:t>
      </w:r>
    </w:p>
    <w:p>
      <w:r>
        <w:t>塔拉兹。 KAZINFORM - 据 Kazinform 通讯员报道，8 月 26 日，在 Baizak 区因公殉职的士兵纪念碑在塔拉兹开放，仓库发生火灾并在后方爆炸。事故共造成17人死亡。其中包括执法人员、军事和紧急服务部门以及一名军事检察官。在这17人中，有10名救援人员在军用仓库灭火时死亡。江布尔州副阿基姆塔尔加特·马马耶夫、江布尔州DES驻军领导和人员、民防退伍军人、青年救援人员、已故员工、亲友等出席了英雄纪念碑开幕式。</w:t>
      </w:r>
    </w:p>
    <w:p>
      <w:r>
        <w:t>https://www.inform.kz/kz/bayzaktagy-zharylystan-kaza-tapkan-ort-sondirushilerge-eskertkish-koyyldy_a3931596</w:t>
      </w:r>
    </w:p>
    <w:p>
      <w:pPr>
        <w:pStyle w:val="Heading1"/>
      </w:pPr>
      <w:r>
        <w:t>Теңге бағамының нығаюы уақытша құбылыс – сарапшы</w:t>
      </w:r>
    </w:p>
    <w:p>
      <w:r>
        <w:t xml:space="preserve">НҰР-СҰЛТАН. ҚазАқпарат – GSB UIB бизнесті талдау орталығының директоры, экономист Мақсат Халық кейінгі күндері теңгенің долларға қатысты бағамының нығаюын уақытша құбылыс деп санайды. Сарапшы мұндай пайымының мәнін түсіндірді, деп хабарлайды ҚазАқпарат тілшісі.Экономистің айтуынша, теңге бағамының кейінгі күндері Ресей Федерациясына санкция салынбай тұрған кездегі деңгейінен де жоғары болуына бірнеше фактор қатар әсер етіп отыр.«Теңгеміздің құны артуының факторы Ұлттық қордан түсіп жатқан аударымдардың болуы деп айтушы едім. Ең негізгі фактор - осы. Ұлттық қордан түсетін аударымдарды арттырамыз деген шешім қалай шықты, содан бастап теңгеміздің құны арта бастады. Әр ай сайын 1 млрд долларға жуық қаражат елімізге аударылып жатыр. Оның бәрі қор нарығы арқылы өтеді, сол қаражатқа теңге сатып алынады. Оның бәрі түптеп келгенде долларға деген ішкі тапшылықты жояды. Осылайша теңгенің құны артады», - дейді сарапшы.Ғалым Ұлттық банктің теңге интервенциясы туралы мәлімдемелеріне қатысты да өз пайымын айтты.«Ұлттық банк сәуір айында интервенция жасап отырған жоқпыз деп мәлімдеме жасады. Ал наурыз айында 1 млрд долларға жуық интервенция болған еді және Ұлттық қордан 800 млн долларға жуық қаражат аударым жасалды. Сонда наурыз айында теңгемізді тұрақтандыру үшін 1,7 млрд доллардан астам қаражат жұмылдырылды. Енді әр ай сайын Ұлттық банктің алтын-валюта қорынан интервенцияға артық ақша жұмсалмаса да, Ұлттық қордан ақша аударылып жатыр. Бұл теңгеміздің құнын арттыратыны сөзсіз. Базалық пайыздық мөлшерлеменің ұлғаюы да теңгені нығайтады. Өйткені теңгедегі депозиттердің құны артады, азаматтар теңгедегі депозиттерге көбірек ақша аударады. Ол да теңгемізге деген сұранысты белгілі бір дәрежеде арттырады», - деп қосты Мақсат Халық.Экономистің сөзіне қарағанда, Ресей рублінің құны артқаны да теңге бағамына уақтыша болса да оң әсер етіп тұр.«Оның негізгі себебі – Ресей Ұлттық банкінің рубльдің құнын қолмен, күштеп арттарып отырған саясат. Ресейге мұнай сатудан миллиардтаған доллар түсіп жатыр. Ол қаражатқа Ресей үкіметі өздеріне қажетті техниканы, автоөндіріске қажет қосалқы бөлшектерді, ғарыш, компьютер технологияларын сырттан сатып ала алмай отыр. Қазір ешкім Ресейге ондай тауарын сатып жатқан жоқ. Осы тұрғыдан ол қаражаттың бәрі Ресейге жинақталып жатыр да, рубльдің уақытша құнды болу фазасы орын алып тұр. Ол да теңгеміздің құнды болуына әсер етеді», - деді сарапшы.Сондай-ақ, ол мұнай бағасының бір баррелі 100 доллардан асып тұруы да теңгенің құнын арттырып жатыр. «Каспий құбыр консорциумындағы қиындықтар кезінде жағдай түсініксіз болатын. Құбырдағы жөндеу жұмыстары бітуге жақын деген ақпараттың шығуы да теңгеміздің, экспорттық әлеуетіміздің биыл оң сипатта болатынын көрсетіп, теңгемізге біраз құн беріп тұр. Менің ойымша, бұл уақытша. Себебі Ресей рублі тұрақты болып қалады деген нақты алғышарт жоқ. Ресейге бәрібір мұнайдан келген доллар арқылы сыртқы қарызының есебін жүргізу керек. Әзірге Ресей билігі сыртқы қарызды рубльмен қайтарамыз деп мінез көрсетіп отыр. Бірақ әлем қауымдастығы ондай қадамға бармайды, дефолт жариялауы мүмкін. Сондықтан жазға қарай Ресейге салынған санкциялардың салдарын көреміз. Тағы да бір мәселе бар. Жазға қарай, жалпы осы жылдың ішінде доллардың индексі көтеріліп жатыр. Федералдық резерв жүйесі 4 мамырда доллардың кілттік пайыздық мөлшерлемесін өсірді. Жыл бойында тағы да өсіреді. Демек, доллардың қымбаттауы басталды. Әлемде өзге валюталар долларға қатысты құнын жоғалтып жатыр. Осы тұрғыдан келгенде ұзақ мерзімде теңгемізге белгілі бір дәрежеде сын-қатер, қысым болады деген сөз», - деп түйіндеді Мақсат Халық.Айта кетейік, кеше KASE қор нарығындағы күндізгі сауда қорытындысы бойынша, доллар бағамы 9, 07 теңгеге арзандап, 1 доллар 427, 80 теңге болған. </w:t>
      </w:r>
    </w:p>
    <w:p>
      <w:r>
        <w:t>https://www.inform.kz/kz/tenge-bagamynyn-nygayuy-uakytsha-kubylys-sarapshy_a3930498</w:t>
      </w:r>
    </w:p>
    <w:p>
      <w:pPr>
        <w:pStyle w:val="Heading1"/>
      </w:pPr>
      <w:r>
        <w:t xml:space="preserve">Теңге бағамының нығаюы уақытша құбылыс – сарапшы. </w:t>
      </w:r>
    </w:p>
    <w:p>
      <w:r>
        <w:t xml:space="preserve">НҰР-СҰЛТАН. ҚазАқпарат – GSB UIB бизнесті талдау орталығының директоры, экономист Мақсат Халық кейінгі күндері теңгенің долларға қатысты бағамының нығаюын уақытша құбылыс деп санайды. Сарапшы мұндай пайымының мәнін түсіндірді, деп хабарлайды ҚазАқпарат тілшісі.Экономистің айтуынша, теңге бағамының кейінгі күндері Ресей Федерациясына санкция салынбай тұрған кездегі деңгейінен де жоғары болуына бірнеше фактор қатар әсер етіп отыр.«Теңгеміздің құны артуының факторы Ұлттық қордан түсіп жатқан аударымдардың болуы деп айтушы едім. Ең негізгі фактор - осы. Ұлттық қордан түсетін аударымдарды арттырамыз деген шешім қалай шықты, содан бастап теңгеміздің құны арта бастады. Әр ай сайын 1 млрд долларға жуық қаражат елімізге аударылып жатыр. Оның бәрі қор нарығы арқылы өтеді, сол қаражатқа теңге сатып алынады. Оның бәрі түптеп келгенде долларға деген ішкі тапшылықты жояды. Осылайша теңгенің құны артады», - дейді сарапшы.Ғалым Ұлттық банктің теңге интервенциясы туралы мәлімдемелеріне қатысты да өз пайымын айтты.«Ұлттық банк сәуір айында интервенция жасап отырған жоқпыз деп мәлімдеме жасады. Ал наурыз айында 1 млрд долларға жуық интервенция болған еді және Ұлттық қордан 800 млн долларға жуық қаражат аударым жасалды. Сонда наурыз айында теңгемізді тұрақтандыру үшін 1,7 млрд доллардан астам қаражат жұмылдырылды. Енді әр ай сайын Ұлттық банктің алтын-валюта қорынан интервенцияға артық ақша жұмсалмаса да, Ұлттық қордан ақша аударылып жатыр. Бұл теңгеміздің құнын арттыратыны сөзсіз. Базалық пайыздық мөлшерлеменің ұлғаюы да теңгені нығайтады. Өйткені теңгедегі депозиттердің құны артады, азаматтар теңгедегі депозиттерге көбірек ақша аударады. Ол да теңгемізге деген сұранысты белгілі бір дәрежеде арттырады», - деп қосты Мақсат Халық.Экономистің сөзіне қарағанда, Ресей рублінің құны артқаны да теңге бағамына уақтыша болса да оң әсер етіп тұр.«Оның негізгі себебі – Ресей Ұлттық банкінің рубльдің құнын қолмен, күштеп арттарып отырған саясат. Ресейге мұнай сатудан миллиардтаған доллар түсіп жатыр. Ол қаражатқа Ресей үкіметі өздеріне қажетті техниканы, автоөндіріске қажет қосалқы бөлшектерді, ғарыш, компьютер технологияларын сырттан сатып ала алмай отыр. Қазір ешкім Ресейге ондай тауарын сатып жатқан жоқ. Осы тұрғыдан ол қаражаттың бәрі Ресейге жинақталып жатыр да, рубльдің уақытша құнды болу фазасы орын алып тұр. Ол да теңгеміздің құнды болуына әсер етеді», - деді сарапшы.Сондай-ақ, ол мұнай бағасының бір баррелі 100 доллардан асып тұруы да теңгенің құнын арттырып жатыр. «Каспий құбыр консорциумындағы қиындықтар кезінде жағдай түсініксіз болатын. Құбырдағы жөндеу жұмыстары бітуге жақын деген ақпараттың шығуы да теңгеміздің, экспорттық әлеуетіміздің биыл оң сипатта болатынын көрсетіп, теңгемізге біраз құн беріп тұр. Менің ойымша, бұл уақытша. Себебі Ресей рублі тұрақты болып қалады деген нақты алғышарт жоқ. Ресейге бәрібір мұнайдан келген доллар арқылы сыртқы қарызының есебін жүргізу керек. Әзірге Ресей билігі сыртқы қарызды рубльмен қайтарамыз деп мінез көрсетіп отыр. Бірақ әлем қауымдастығы ондай қадамға бармайды, дефолт жариялауы мүмкін. Сондықтан жазға қарай Ресейге салынған санкциялардың салдарын көреміз. Тағы да бір мәселе бар. Жазға қарай, жалпы осы жылдың ішінде доллардың индексі көтеріліп жатыр. Федералдық резерв жүйесі 4 мамырда доллардың кілттік пайыздық мөлшерлемесін өсірді. Жыл бойында тағы да өсіреді. Демек, доллардың қымбаттауы басталды. Әлемде өзге валюталар долларға қатысты құнын жоғалтып жатыр. Осы тұрғыдан келгенде ұзақ мерзімде теңгемізге белгілі бір дәрежеде сын-қатер, қысым болады деген сөз», - деп түйіндеді Мақсат Халық.Айта кетейік, кеше KASE қор нарығындағы күндізгі сауда қорытындысы бойынша, доллар бағамы 9, 07 теңгеге арзандап, 1 доллар 427, 80 теңге болған. </w:t>
      </w:r>
    </w:p>
    <w:p>
      <w:r>
        <w:t>https://www.inform.kz/kz/tenge-bagamynyn-nygayuy-uakytsha-kubylys-sarapshy_a3930498</w:t>
      </w:r>
    </w:p>
    <w:p>
      <w:pPr>
        <w:pStyle w:val="Heading1"/>
      </w:pPr>
      <w:r>
        <w:t>БҚО-да ауыл мектебін жаңбырдан кейін су басты</w:t>
      </w:r>
    </w:p>
    <w:p>
      <w:r>
        <w:t>ОРАЛ. ҚазАқпарат – Батыс Қазақстан облысында ауыл мектебін жаңбырдан кейін су басты, деп хабарлайды ҚазАқпарат тілшісі.Әлеуметтік желіде тараған видеоның авторы Ақжайық ауданы Тайпақ ауылындағы Ы.Алтынсарин мектебін кешегі жаңбырдан кейін су басқанын көрсетіп, шұғыл көмек сұраған.БҚО Білім басқармасынан мәлім еткеніндей, аталмыш мектеп күрделі жөндеуді қажет етеді. Қазіргі таңда құрылыс-монтаждау жұмыстарын жүргізуге Ақжайық білім беру бөлімі мен «Тасқала Транс Газ» ЖШС келісімшарт жасасқан. Мердігер мамыр айында күрделі жөндеу жұмыстарын бастайды.Ақжайық білім беру бөлімінің басшысы Біржан Сабыровтың түсіндіруінше, мектептің асхана және спорт залына су кірген. Оның айтуынша, мектеп ғимараты өткен жылы күрделі жөндеуден өтуі тиіс еді. Мемлекеттік сатып алу конкурсы нәтижесінде «Тасқала Транс Газ» ЖШС жеңімпаз деп танылған болатын. Алайда БҚО Ішкі мемлекеттік аудит департаменті тексеру жүргізіп, соның нәтижесінде екінші тұрған мекеме жеңімпаз болып шықты. Бұған «Тасқала Транс Газ» ЖШС келіспей, сотқа берді. Ақыры сот шешімімен аталған ЖШС қайтадан жеңімпаз болып танылды. Әйтсе де жыл соңы болғандықтан, қаржыны кері қайтаруға тура келген. «Биыл «Ауыл – ел бесігі» жобасы аясында мектепті күрделі жөндеуге 300 млн астам теңге бөлінді. Қосымша қаржы жергілікті бюджеттен қарастырылады. Мектеп оқушылары енді Ақжайық агротехникалық колледжінің (бұрынғы Тайпақ колледжі) бос тұрған ғимаратына көшіріліп, сонда білім алатын болады», - деді ҚазАқпарат тілшісіне Б.Сабыров.Еске сала кетейік, бұдан бұрын Батыс Қазақстан облысында төрт адамға қасқыр шапқанын жазған болатынбыз.</w:t>
      </w:r>
    </w:p>
    <w:p>
      <w:r>
        <w:t>https://www.inform.kz/kz/bko-da-auyl-mektebin-zhanbyrdan-keyin-su-basty_a3931819</w:t>
      </w:r>
    </w:p>
    <w:p>
      <w:pPr>
        <w:pStyle w:val="Heading1"/>
      </w:pPr>
      <w:r>
        <w:t>在WKO，一所乡村学校在雨后被淹。</w:t>
      </w:r>
    </w:p>
    <w:p>
      <w:r>
        <w:t>口服。 KAZINFORM - Kazinform 通讯员报道，西哈萨克斯坦地区的一所乡村学校在雨后被淹，需要维修。目前，Akzhayik 教育部和Taskala Trans Gas LLP 已经签署了建筑和安装工作合同。承包商将于 5 月开始大修。据 Akzhayik 教育部门负责人 Birzhan Sabyrov 称，学校食堂和体育馆被淹。据他介绍，校舍将于去年进行大修。作为公共采购招标的结果，Taskala Trans Gas LLP 被公认为获胜者。但是，WKO 内部国家审计部进行了检查，结果排名第二的机构获胜。 Taskala Trans Gas LLP 不同意并提起诉讼。最终，法院再次认定LLP为胜诉者。但是，因为是年末，这笔钱必须要还。 “今年，在‘Auyl - el besigi’项目内，已拨出3亿多坚戈用于学校的大修。额外的资金将由地方预算提供。学生现在将被转移到 Akzhayik 农业技术学院（前 Taipak 学院）的空置大楼，在那里他们将学习，“B. Sabyrov 告诉 Kazinform。</w:t>
      </w:r>
    </w:p>
    <w:p>
      <w:r>
        <w:t>https://www.inform.kz/kz/bko-da-auyl-mektebin-zhanbyrdan-keyin-su-basty_a3931819</w:t>
      </w:r>
    </w:p>
    <w:p>
      <w:pPr>
        <w:pStyle w:val="Heading1"/>
      </w:pPr>
      <w:r>
        <w:t>Үш ресейлік банкке қатысты 3 млрд теңге бұғатталды - Мәдина Әбілқасымова</w:t>
      </w:r>
    </w:p>
    <w:p>
      <w:r>
        <w:t xml:space="preserve">НҰР-СҰЛТАН. ҚазАқпарат – Ресейлік үш еншілес банкке қатысты санкциялар енгізілгеннен кейін, тиісті шектеулер күшіне енді. Бұл туралы ҚР Қаржы нарығын реттеу және дамыту агенттігінің төрағасы Мәдина Әбілқасымова мәлім етті, деп хабарлайды ҚазАқпарат тілшісі.Осы орайда ол санкциялар шетелде банктердің автивтерін тікелей бұғаттау қадамдарын қарастыратын атап өтті. Мұнымен қоса ол мемлекет ішінде де операциялар өткізуге шектеулер жасалмағанын айтты. </w:t>
      </w:r>
    </w:p>
    <w:p>
      <w:r>
        <w:t>https://www.inform.kz/kz/ush-reseylik-bankke-katysty-3-mlrd-tenge-bugattaldy-madina-abilkasymova_a3931806</w:t>
      </w:r>
    </w:p>
    <w:p>
      <w:pPr>
        <w:pStyle w:val="Heading1"/>
      </w:pPr>
      <w:r>
        <w:t>30 亿坚戈被冻结对三家俄罗斯银行 - Madina Abylkasymova。</w:t>
      </w:r>
    </w:p>
    <w:p>
      <w:r>
        <w:t>努尔苏丹。 KAZINFORM - 在对三个俄罗斯子公司实施制裁后，相关限制开始生效。哈萨克斯坦金融市场监管与发展局主席 Madina Abylkasymova 表示，Kazinform 通讯员报道。他还表示，在该国境内的运营没有任何限制。</w:t>
      </w:r>
    </w:p>
    <w:p>
      <w:r>
        <w:t>https://www.inform.kz/kz/ush-reseylik-bankke-katysty-3-mlrd-tenge-bugattaldy-madina-abilkasymova_a3931806</w:t>
      </w:r>
    </w:p>
    <w:p>
      <w:pPr>
        <w:pStyle w:val="Heading1"/>
      </w:pPr>
      <w:r>
        <w:t>Батыс Қазақстанда төрт адамға қасқыр шапты</w:t>
      </w:r>
    </w:p>
    <w:p>
      <w:r>
        <w:t>ОРАЛ. ҚазАқпарат – Батыс Қазақстан облысында ауылда қасқыр шауып, төрт адам зардап шекті. Оқиға 7 мамыр күні Шыңғырлау ауылдық округіне қарасты аудан орталығынан 15 шақырым жерде орналасқан Шоқтыбай елді мекенінде болды, деп хабарлайды ҚазАқпарат тілшісі. Шыңғырлау аудандық ішкі саясат бөлімінен түскен мәліметке қарағанда, 7 мамыр күні сағат 21:30 шамасында Whatsapp тобында тұрғындар бір-біріне ауылда қасқыр жүргенін хабарлап, сақ болу керектігін ескертеді. Түз тағысының бірнеше тұрғынға шабуыл жасағаны анықталғаннан кейін ер азаматтар жиналып, іздестіріп, қасқырдың көзін жойған. Жыртқыштың басы зерттеу жұмыстарын жүргізу үшін аудандық ветеринарлық станция қызметкерлеріне тапсырылды. Жарақат алып, қасқырдың тісі тиген екі ер, бір әйел адам және бір бала аудандық ауруханаға жеткізілді.Жалпы, аталған елді мекен тұрғындары биыл бұдан бұрын да бірнеше рет 5-7 қасқыр көргендігін айтып, тиісті шара қабылдауды сұраған. Бұл туралы 8 мамыр күні сол Шоқтыбай ауылында өткен жиында белгілі болды., - деді ҚазАқпарат тілшісіне аудандық аурухананың бас дәрігері Қылыш Жазықбаев. Еске сала кетейік, бұдан бұрын Орал тұрғыны мас күйінде полиция пунктін таспен ұрғанын жазған болатынбыз.</w:t>
      </w:r>
    </w:p>
    <w:p>
      <w:r>
        <w:t>https://www.inform.kz/kz/batys-kazakstanda-tort-adamga-kaskyr-shapty_a3931537</w:t>
      </w:r>
    </w:p>
    <w:p>
      <w:pPr>
        <w:pStyle w:val="Heading1"/>
      </w:pPr>
      <w:r>
        <w:t>哈萨克斯坦西部有四人被狼杀死。</w:t>
      </w:r>
    </w:p>
    <w:p>
      <w:r>
        <w:t>口服。 KAZINFORM - 在西哈萨克斯坦地区的一个村庄发生狼群袭击事件，有四人受伤。据 Kazinform 通讯员报道，这起事件于 5 月 7 日发生在距离区中心 15 公里的 Shyngyrlau 农村地区的 Shoktybay 村。据Shynyrlau区内部政策部消息，5月7日21时30分左右，在Whatsapp群里，居民互相告知村里有狼，并警告他们要小心。在发现狼袭击了几名居民后，人们聚集起来，搜查并杀死了狼。捕食者的头部被移交给区兽医站的工作人员进行研究。两男一女一孩子受伤被送往区医院，村里的居民普遍表示，今年前曾多次见到过5-7只狼，要求采取相应措施。这是 5 月 8 日在 Choktybay 村的一次会议上宣布的，地区医院的主任医师 Kylysh Zhazykbayev 告诉 Kazinform。让我们提醒您，早些时候我们报道了乌拉尔斯克的一名醉酒居民向警察局投掷石块。</w:t>
      </w:r>
    </w:p>
    <w:p>
      <w:r>
        <w:t>https://www.inform.kz/kz/batys-kazakstanda-tort-adamga-kaskyr-shapty_a3931537</w:t>
      </w:r>
    </w:p>
    <w:p>
      <w:pPr>
        <w:pStyle w:val="Heading1"/>
      </w:pPr>
      <w:r>
        <w:t>Ресейліктердің Қазақстанға келуі отандық еңбек нарығына қалай әсер етеді</w:t>
      </w:r>
    </w:p>
    <w:p>
      <w:r>
        <w:t>НҰР-CҰЛТАН. ҚазАқпарат - Биылғы ақпан, наурыз, сәуір айларында Қазақстанға 128 мыңнан астам Ресей азаматы және 3 мыңнан астам Украина азаматы келген. Егер өткен жылмен салыстырсақ, көрші мемлекеттен келгендер саны биыл екі есеге артқанын байқаймыз. Бұл жағдай әсіресе әлеуметтік желіде көп талқылана бастады. Шеттен келген мигранттардың көбеюі еңбек нарығына қалай әсер етеді? Өз азаматтарымыз жұмыссыз қалмай ма? Осы сұрақтар қоғамды алаңдата бастады. Осыған орай аталған тақырыпта материал дайындауды жөн санадық. Жалпы Ресейден келгендер қандай салада қызмет етеді? Экономикамызға, еңбек нарығына және халықтың тұрмыс-тіршілігіне қалай әсер етеді? Осы секілді сауалдарға жауап алу үшін экономист, әлеуметтанушы мамандармен тілдестік. Толығырақ ҚазАқпарат тілшісінің материалында. Ресейлік мигранттардың көбеюі экономикаға қалай әсер етеді?Статистикалық деректерге көз жүгіртсек, соңғы үш айда (ақпан, наурыз, сәуір) елімізге 128 мыңнан астам ресейлік пен 3074 украин азаматы келген. 2021 жылдың осы кезеңінде 58 мыңнан астам Ресей азаматы келгенін ескерсек, биыл олардың саны екі есеге артқанын көреміз. Ал, Украинадан келгендер саны 2021 жылы 2617-ні құраған. Олардың саны биыл 15%-ға өскен. Мамандардың айтуынша, көрші мемлекеттердегі геосаяси жағдайдың, санкцияның салдарынан кәсіпорындар, орта және шағын бизнес, сондай-ақ өндіріс орындарының жұмысы тоқтағаны ел азматтарының кәсіпсіз, жұмыссыз қалуына әкеліп соқты. Биыл Қазақстанға келген ресейліктер санының көбеюі осымен байланысты. Сарапшылар бұл тенденцияның Қазақстан экономикасына оң әсер ететінін айтып отыр. Экономика ғылымдарының кандидаты, экономист маман Марат Қайырленов мұны былай деп түсіндіреді: «Өткен жылмен салыстырғанда 60 мыңнан астам адамның көп келуі ел экономикасының дамуына жағымды әсер етеді. Өйткені бізге қоныс аударып жатқандар – әлеуметтік жағынан белсенді, жағдайы жақсы, Ресейде белгілі бір кәсіппен айналысқан азаматтар. Біз жалпы отандық туризмді дамыту, елге инвестиция тарту, шағын және орта бизнесті жетілдіру жайлы көп айтамыз ғой. Осы тұстан алып қарасақ, бұл бизнесті дамытуға, инвестиция тартуға, отандық кәсіпкерлікті өркендетуге жақсы мүмкіндік деген ойдамын», - деді ол. Оған қоса әлеуметтанушы маман Эльмира Отар да осы ойды толықтырып отыр. Оның айтуынша, ресейлік кәсіпкерлер өз елінде жабылып қалған зауыт-фабрикаларын Қазақстанда ашуға мүдделі болып отыр. «Бұл экономикаға, халық тұрмысының жақсаруына оң әсер ететіні сөзсіз. Жалпы Ресейге салынған санкциялар салдарынан ол жақтағы шағын, орта және ірі бизнес, кәсіпорындар мен өндіріс орындары зардап шегіп жатқаны белгілі. Осылайша ресейлік кәсіпкерлер шығынға ұшырап жатыр. Менің білуімше, біздің елге келгендердің басым көпшілігі – сол санкциялардан зардап шеккен, кәсібі тоқтап қалған кәсіпкерлер. Бұл біздің экономикамызға жақсы жағынан әсер етеді. Мәселен, ресейлік бір кәсіпкерді білемін, оның Ресейдегі құбыр шығаратын зауыты жұмысын тоқтатқаннан кейін Қазақстанға келіп, өндіріс орнын салғалы жатыр. Бұған дейін ол тауарын Еуропаға тасымалдаған. Міне, осындай ірі кәсіп иелері келетін болса, біздің халқымыз үшін жаңа жұмыс көзі болмақ. Бұл тұрғындардың тұрмыс-тіршілігінің жақсаруына септігін тигізеді», - деді маман. Экономика ғылымдарының докторы Бейсенбек Зиябеков жұмыс іздеп, бала-шағасын асырау мақсатында келген мигранттарды қолдау қажет екенін тілге тиек етті. Дегенмен оның айтуынша, Ресей азаматтарының елінен жаппай кетуі жақсы үрдіс емес, одан сабақ алу керек. «Ресейліктердің Еуразиялық экономикалық одақ шеңберіндегі келісімге байланысты бізге келуге мүмкіндігі бар. Олардың жұмыс іздеп бізге уақытша тұруға келуі не қоныс аударуы біздің жоғарыда отырған адамдар үшін сабақ болуға тиіс. Қазіргі жағдайға байланысты өз азаматтарының елінен қашуы, күнкөріс үшін басқа елден жұмыс іздеп, қоныс аударуынан сабақ алуымыз керек. Содан кейін бізден пана іздеген қарапайым халыққа көмектесуіміз қажет. Тек олардың ойы түзу, тек бейбіт жерде бала-шағасын жетілдіріп, өздері де жақсы өмір сүруге талпынса ғана қолдауымыз керек. Ал басқа ойы болса, оны үкіметте отырғандар қадағалап, бақылап отыруға тиіс», - деді сарапшы. «Еңбек нарағында ойыншылар көбейген сайын, бәсеке болады»Статистикалық мәліметке назар аударсақ, 2022 жылдың қаңтар-наурыз айлары аралығында 16 837 Ресей азаматы Қазақстанда уақытша тұруға рұқсат алған. ІІМ мәліметінше, Ресей Федерациясы азаматтарының негізгі бөлігі (8217) еңбек етуге келген.Ал 24 ақпан мен 13 сәуір аралығында Қазақстанда тұрақты тұру үшін рұқсат алуға 677 өтініш қабылданған.Экономист Бейсенбек Зиябеков жалпы өзге ел азаматтарының Қазақстанға жұмыс іздеп келуі жақсы көрсеткіш екенін айтады. Оның сөзінше, бұл – біздің елде жағдай бар, жұмысқа орналасуға, өсуге «мүмкіндік бар» деген сөз. «Дегенмен сол адамдардың пиғылын да ескеру керек. Мәселен, 17 мыңға жуық ресейлік уақытша тұруға рұқсат алғаны белгілі. Олар қандай мамандық иелері екенін зерттеп, талдауымыз керек. Менің білуімше, олар жалданып жұмыс істеуге келіп жатқан жоқ. Ішінде өздерінің компанияларын ашып, оны осында дамытуға күш салғысы келетіндері бар. Егер олардың осындай ойы болса, бұл жақсы деп ойлаймын. Өйткені нарықта ойыншылар көбейген сайын, бәсеке болады. Біздің де отандық компаниялардың дамуына, жетілуіне мүмкіндік болар еді», - деді сарапшы. Ал қаржы маманы Марат Қайырленов бізде жетіспей жатқан мамандар санын осы ресейлік мигранттар есебінен толтыруға болатынын айтады. «Ресейден келген азаматтардың жұмысқа орналасуы да біздің еңбек нарығына жақсы жағынан әсер етуі керек. Себебі біздің елде кейбір мамандық иелері жетіспейді. Мәселен, өткен жылы Денсаулық сақтау министрлігі 5 мыңға жуық дәрігердің жетіспейтінін айтқан еді. Сонымен қоса техникалық мамандар, инженерлер санының аздығы да айтылып жүр. Бұл елдегі кейбір салаларды дамытуда, жетілдіруде жақсы мүмкіндік болар еді деп ойлаймын», - деп түсіндірді ол. Дегенмен Эльмира Отар мигранттардың кім екеніне міндетті талдау жүргізілуі керек екенін баса айтып өтті. «Негізі біздегі білікті мамандар жетіспейтін салаларды шеттен келген кәсіби мамандардың есебінен толықтыруға болады. Сондықтан мигранттардың кім екенін, білім деңгейін, қай салада қызмет істейтініне талдау жасауымыз керек. Жалпы көші-қон мәселесінде бірқатар шектеу қойылуы қажет. Яғни білімді, Қазақстанның өркендеуіне үлес қоса алатын, инвестиция құюға мүмкіндігі бар мигранттардың келгені ғана тиімдірек. Сондықтан шеттен келгендерге біздің еліміз белгілі бір шектеу енгізу секілді мәселелерді де қарастыруы қажет деп ойлаймын», - деді сарапшы. «Мигранттардың заң аясында қызмет істеуін қадағалау керек»Сонымен қоса Қазақстанда ЖСН алған ресейліктер санының да өскенін атап өткен жөн. 2022 жылдың наурызында Ресейдің 10 995 азаматы ЖСН алды. Мәселен, 2021 жылдың наурыз айында ЖСН алғандар саны 783 адамды құраған. Салыстырмалы түрде көрсеткіш 14 еседен астамға өскенін байқаймыз.Енді жалпы шетелдіктерге Қазақстанда ЖСН не үшін керек дегенге тоқталып көрейік. Аталған бағытта зерттеуші мамандар ЖСН банк шотын ашу, Қазақстан аумағында орналасқан көздерден кіріс алу, салық салынатын мүлікті, мысалы, автокөлікті сатып алу үшін қажет екенін айтады. Демек Қазақстанға уақытша қоныс аударып, ЖСН алған азаматтардың бірнеше есеге артқаны, шынымен де халықтың жұмыс іздеп, кәсібін дамытуға келгеніне дәлел бола алады. Осы тұста экономист Марат Қайырленов мигранттардың еңбек нарығына қосылуының тағы бір «жағымды тұсын» айтып өтті. Оның сөзінше, аталған жағдай еңбек нарығында бәсеке тудыратын көрінеді. «Бұл отандық бизнестің дамуына септігін тигізеді. Барлығына тең құқық берілетін еңбек жағдайында бәсеке болуға тиіс. Сол кезде әр салада даму, өркендеу болады. Шеттен мамандардың келуі жаңа технологияны тереңірек меңгеруге, идея алмасуға, сонымен қоса сапаны арттыруға мүмкіндік береді. Жалпы 8-10 мың адамның біздің еңбек нарығына қосылуы үлкен мәселе емес. Егер миллиондаған адам келсе және олардың басым көпшілігі босқындар болса, онда бұл өз азаматтарымыз үшін де, экономикамыз үшін де, еңбек нарығы үшін де оңай болмас еді. Мәселен, елімізде еңбекке қабілетті азаматтар саны 10 млн-ды құрайды десек, солардың 8 млн-ы жұмыспен қамтылған болса, шеттен келген бірнеше мың адам еңбек нарығы үшін айтарлықтай проблема тудыра алмайды. Керісінше, еңбек нарығында бәсеке пайда болады. Ал бұл біздің мамандардың біліктілігін арттыруға, білімін жетілдіруге, тәжірибе жинақтауына септігін тигізетін болады»,-деді сарапшы.Оған қоса маман мигранттардың тек заң аясында қызмет істеуін қадағалау керегін баса айтты. «Ресейден келген азаматтардың барлығы заңды, яғни Еңбек кодексінде көрсетілген талаптар бойынша еңбек етуге тиіс. Оны мемлекет не құзырлы органдар қадағалауы керек. Олардың біздің еңбек нарығына қосылуы жемқорлық секілді проблемаларды ушықтырмауы қажет. Сондықтан да заңға сәйкес барлық салық түрін төлеуін, заңды негізде жұмыс істеуін қадағалау керек»,-деді экономист. Ұлттық қауіпсіздігімізге қауіп төндіруі мүмкін бе?Бұдан бөлек кейбір азаматтық белсенділер ресейліктердің Қазақстанға ағылуы ұлттық қауіпсіздігімізге қауіп төндіру мүмкін екенін айтады. Бұл жөнінде экономист маман Бейсенбек Зиябеков оларды ылғи бақылауда ұстау керегін айтып, Ресейде де жұмыс істейтін қазақстандықтар барын ескеру қажет екенін атап өтті. «Ұлттық қауіпсіздігімізге қауіп төндіруі мүмкін деген нұсқаны жоққа шығара алмаймын. Елге келіп, уақытша тұруға рұқсат алғандар болсын, қызметке тұрғандар болсын, барлығы құзырлы органдар тарапынан бақылауға алынуы керек. Олар біздің елімізді көркейтуге үлес қосамыз десе, ойы дұрыс болса, онда жақсы. Ресейде де қызмет етіп жүрген қазақстандық азаматтар да баршылық. Солардың да жағдайын ескерген жөн»,-деді ол. Экономист Марат Қайырленовтің де пікірі осыған саяды. Дегенмен ол әр нәрсенің жақсы тұсын көруге тырысу керегін айтады. «Жалпы қауіп те жоқ емес. Бірақ бұл жағдайдың барынша жақсы тұсын көріп, экономикамызды, белгілі бір салаларды жетілдіру үшін пайдаланып қалуға күш салуымыз керек. Мәселен, Ресей нарығында санкция салынбаған тауарларды жеткізу секілді дүниелерді тиімді пайдалануға болады. Сондай-ақ елге келген Ресей азаматтары арқылы ресейлік кәсіпкерлермен байланысты нығайтуға, отандық бизнес өкілдері үшін жаңа нарыққа жол ашуға мүмкіндік болады деп ойлаймын»,-деді қаржы маманы. Қазақстанда еңбек миграциясы қалай жүзеге асады? Жалпы, Еңбек және халықты әлеуметтік қорғау министрлігінің мәліметінше, 2022 жылғы 1 сәуірдегі жағдай бойынша, жергілікті атқарушы органдардың рұқсатымен елімізде 16 278 шетелдік азамат еңбек етіп жүр. Ал қазіргі уақытта Қазақстанда шетелдік жұмыс күшін пайдаланатын 1 683 жұмыс беруші бар. Оларда 429 мыңнан астам Қазақстан азаматы жұмыс істейді, бұл қызметкерлердің жалпы санының 96%-ын құрайды.Енді елімізге еңбек мигранттары келетін негізгі елдерге тоқталсақ, олардың қатарында Қытай, Түркия, Үндістан, Өзбекстан және Сербия мемлекеттері бар. Сарапшылардың сөзінше, енді көршілес мемлекеттерде болып жатқан жағдайға байланысты олардың азаматтары да еңбек нарығында көбеюі мүмкін.Жалпы, ішкі еңбек нарығын қорғау мақсатында ҚР Еңбек және халықты әлеуметтік қорғау министрлігі жыл сайын республикаға шетелдік мамандарды тартуға квота бөледі. Осы жылғы қаңтарда ірі отандық бизнес өкілдерімен кездесу қорытындысы бойынша, мемлекет басшысының тапсырмасын орындау үшін аталған министрлік шетелдік жұмыс күшін тартуға арналған квотаны бұрын жоспарланған 28 352 бірліктен 23 560 бірлікке дейін, яғни 4 792 адамға (16%) қысқартқан болатын. Бұл қазақстандық мамандардың жұмыспен қамтылуына оң әсер етпек. Назерке Сүйіндік</w:t>
      </w:r>
    </w:p>
    <w:p>
      <w:r>
        <w:t>https://www.inform.kz/kz/reseylikterdin-kazakstanga-kelui-otandyk-enbek-narygyna-kalay-aser-etedi_a3931504</w:t>
      </w:r>
    </w:p>
    <w:p>
      <w:pPr>
        <w:pStyle w:val="Heading1"/>
      </w:pPr>
      <w:r>
        <w:t xml:space="preserve">Ресейліктердің Қазақстанға келуі отандық еңбек нарығына қалай әсер етеді. </w:t>
      </w:r>
    </w:p>
    <w:p>
      <w:r>
        <w:t>НҰР-CҰЛТАН. ҚазАқпарат - Биылғы ақпан, наурыз, сәуір айларында Қазақстанға 128 мыңнан астам Ресей азаматы және 3 мыңнан астам Украина азаматы келген. Егер өткен жылмен салыстырсақ, көрші мемлекеттен келгендер саны биыл екі есеге артқанын байқаймыз. Бұл жағдай әсіресе әлеуметтік желіде көп талқылана бастады. Шеттен келген мигранттардың көбеюі еңбек нарығына қалай әсер етеді? Өз азаматтарымыз жұмыссыз қалмай ма? Осы сұрақтар қоғамды алаңдата бастады. Осыған орай аталған тақырыпта материал дайындауды жөн санадық. Жалпы Ресейден келгендер қандай салада қызмет етеді? Экономикамызға, еңбек нарығына және халықтың тұрмыс-тіршілігіне қалай әсер етеді? Осы секілді сауалдарға жауап алу үшін экономист, әлеуметтанушы мамандармен тілдестік. Толығырақ ҚазАқпарат тілшісінің материалында. Ресейлік мигранттардың көбеюі экономикаға қалай әсер етеді?Статистикалық деректерге көз жүгіртсек, соңғы үш айда (ақпан, наурыз, сәуір) елімізге 128 мыңнан астам ресейлік пен 3074 украин азаматы келген. 2021 жылдың осы кезеңінде 58 мыңнан астам Ресей азаматы келгенін ескерсек, биыл олардың саны екі есеге артқанын көреміз. Ал, Украинадан келгендер саны 2021 жылы 2617-ні құраған. Олардың саны биыл 15%-ға өскен. Мамандардың айтуынша, көрші мемлекеттердегі геосаяси жағдайдың, санкцияның салдарынан кәсіпорындар, орта және шағын бизнес, сондай-ақ өндіріс орындарының жұмысы тоқтағаны ел азматтарының кәсіпсіз, жұмыссыз қалуына әкеліп соқты. Биыл Қазақстанға келген ресейліктер санының көбеюі осымен байланысты. Сарапшылар бұл тенденцияның Қазақстан экономикасына оң әсер ететінін айтып отыр. Экономика ғылымдарының кандидаты, экономист маман Марат Қайырленов мұны былай деп түсіндіреді: «Өткен жылмен салыстырғанда 60 мыңнан астам адамның көп келуі ел экономикасының дамуына жағымды әсер етеді. Өйткені бізге қоныс аударып жатқандар – әлеуметтік жағынан белсенді, жағдайы жақсы, Ресейде белгілі бір кәсіппен айналысқан азаматтар. Біз жалпы отандық туризмді дамыту, елге инвестиция тарту, шағын және орта бизнесті жетілдіру жайлы көп айтамыз ғой. Осы тұстан алып қарасақ, бұл бизнесті дамытуға, инвестиция тартуға, отандық кәсіпкерлікті өркендетуге жақсы мүмкіндік деген ойдамын», - деді ол. Оған қоса әлеуметтанушы маман Эльмира Отар да осы ойды толықтырып отыр. Оның айтуынша, ресейлік кәсіпкерлер өз елінде жабылып қалған зауыт-фабрикаларын Қазақстанда ашуға мүдделі болып отыр. «Бұл экономикаға, халық тұрмысының жақсаруына оң әсер ететіні сөзсіз. Жалпы Ресейге салынған санкциялар салдарынан ол жақтағы шағын, орта және ірі бизнес, кәсіпорындар мен өндіріс орындары зардап шегіп жатқаны белгілі. Осылайша ресейлік кәсіпкерлер шығынға ұшырап жатыр. Менің білуімше, біздің елге келгендердің басым көпшілігі – сол санкциялардан зардап шеккен, кәсібі тоқтап қалған кәсіпкерлер. Бұл біздің экономикамызға жақсы жағынан әсер етеді. Мәселен, ресейлік бір кәсіпкерді білемін, оның Ресейдегі құбыр шығаратын зауыты жұмысын тоқтатқаннан кейін Қазақстанға келіп, өндіріс орнын салғалы жатыр. Бұған дейін ол тауарын Еуропаға тасымалдаған. Міне, осындай ірі кәсіп иелері келетін болса, біздің халқымыз үшін жаңа жұмыс көзі болмақ. Бұл тұрғындардың тұрмыс-тіршілігінің жақсаруына септігін тигізеді», - деді маман. Экономика ғылымдарының докторы Бейсенбек Зиябеков жұмыс іздеп, бала-шағасын асырау мақсатында келген мигранттарды қолдау қажет екенін тілге тиек етті. Дегенмен оның айтуынша, Ресей азаматтарының елінен жаппай кетуі жақсы үрдіс емес, одан сабақ алу керек. «Ресейліктердің Еуразиялық экономикалық одақ шеңберіндегі келісімге байланысты бізге келуге мүмкіндігі бар. Олардың жұмыс іздеп бізге уақытша тұруға келуі не қоныс аударуы біздің жоғарыда отырған адамдар үшін сабақ болуға тиіс. Қазіргі жағдайға байланысты өз азаматтарының елінен қашуы, күнкөріс үшін басқа елден жұмыс іздеп, қоныс аударуынан сабақ алуымыз керек. Содан кейін бізден пана іздеген қарапайым халыққа көмектесуіміз қажет. Тек олардың ойы түзу, тек бейбіт жерде бала-шағасын жетілдіріп, өздері де жақсы өмір сүруге талпынса ғана қолдауымыз керек. Ал басқа ойы болса, оны үкіметте отырғандар қадағалап, бақылап отыруға тиіс», - деді сарапшы. «Еңбек нарағында ойыншылар көбейген сайын, бәсеке болады»Статистикалық мәліметке назар аударсақ, 2022 жылдың қаңтар-наурыз айлары аралығында 16 837 Ресей азаматы Қазақстанда уақытша тұруға рұқсат алған. ІІМ мәліметінше, Ресей Федерациясы азаматтарының негізгі бөлігі (8217) еңбек етуге келген.Ал 24 ақпан мен 13 сәуір аралығында Қазақстанда тұрақты тұру үшін рұқсат алуға 677 өтініш қабылданған.Экономист Бейсенбек Зиябеков жалпы өзге ел азаматтарының Қазақстанға жұмыс іздеп келуі жақсы көрсеткіш екенін айтады. Оның сөзінше, бұл – біздің елде жағдай бар, жұмысқа орналасуға, өсуге «мүмкіндік бар» деген сөз. «Дегенмен сол адамдардың пиғылын да ескеру керек. Мәселен, 17 мыңға жуық ресейлік уақытша тұруға рұқсат алғаны белгілі. Олар қандай мамандық иелері екенін зерттеп, талдауымыз керек. Менің білуімше, олар жалданып жұмыс істеуге келіп жатқан жоқ. Ішінде өздерінің компанияларын ашып, оны осында дамытуға күш салғысы келетіндері бар. Егер олардың осындай ойы болса, бұл жақсы деп ойлаймын. Өйткені нарықта ойыншылар көбейген сайын, бәсеке болады. Біздің де отандық компаниялардың дамуына, жетілуіне мүмкіндік болар еді», - деді сарапшы. Ал қаржы маманы Марат Қайырленов бізде жетіспей жатқан мамандар санын осы ресейлік мигранттар есебінен толтыруға болатынын айтады. «Ресейден келген азаматтардың жұмысқа орналасуы да біздің еңбек нарығына жақсы жағынан әсер етуі керек. Себебі біздің елде кейбір мамандық иелері жетіспейді. Мәселен, өткен жылы Денсаулық сақтау министрлігі 5 мыңға жуық дәрігердің жетіспейтінін айтқан еді. Сонымен қоса техникалық мамандар, инженерлер санының аздығы да айтылып жүр. Бұл елдегі кейбір салаларды дамытуда, жетілдіруде жақсы мүмкіндік болар еді деп ойлаймын», - деп түсіндірді ол. Дегенмен Эльмира Отар мигранттардың кім екеніне міндетті талдау жүргізілуі керек екенін баса айтып өтті. «Негізі біздегі білікті мамандар жетіспейтін салаларды шеттен келген кәсіби мамандардың есебінен толықтыруға болады. Сондықтан мигранттардың кім екенін, білім деңгейін, қай салада қызмет істейтініне талдау жасауымыз керек. Жалпы көші-қон мәселесінде бірқатар шектеу қойылуы қажет. Яғни білімді, Қазақстанның өркендеуіне үлес қоса алатын, инвестиция құюға мүмкіндігі бар мигранттардың келгені ғана тиімдірек. Сондықтан шеттен келгендерге біздің еліміз белгілі бір шектеу енгізу секілді мәселелерді де қарастыруы қажет деп ойлаймын», - деді сарапшы. «Мигранттардың заң аясында қызмет істеуін қадағалау керек»Сонымен қоса Қазақстанда ЖСН алған ресейліктер санының да өскенін атап өткен жөн. 2022 жылдың наурызында Ресейдің 10 995 азаматы ЖСН алды. Мәселен, 2021 жылдың наурыз айында ЖСН алғандар саны 783 адамды құраған. Салыстырмалы түрде көрсеткіш 14 еседен астамға өскенін байқаймыз.Енді жалпы шетелдіктерге Қазақстанда ЖСН не үшін керек дегенге тоқталып көрейік. Аталған бағытта зерттеуші мамандар ЖСН банк шотын ашу, Қазақстан аумағында орналасқан көздерден кіріс алу, салық салынатын мүлікті, мысалы, автокөлікті сатып алу үшін қажет екенін айтады. Демек Қазақстанға уақытша қоныс аударып, ЖСН алған азаматтардың бірнеше есеге артқаны, шынымен де халықтың жұмыс іздеп, кәсібін дамытуға келгеніне дәлел бола алады. Осы тұста экономист Марат Қайырленов мигранттардың еңбек нарығына қосылуының тағы бір «жағымды тұсын» айтып өтті. Оның сөзінше, аталған жағдай еңбек нарығында бәсеке тудыратын көрінеді. «Бұл отандық бизнестің дамуына септігін тигізеді. Барлығына тең құқық берілетін еңбек жағдайында бәсеке болуға тиіс. Сол кезде әр салада даму, өркендеу болады. Шеттен мамандардың келуі жаңа технологияны тереңірек меңгеруге, идея алмасуға, сонымен қоса сапаны арттыруға мүмкіндік береді. Жалпы 8-10 мың адамның біздің еңбек нарығына қосылуы үлкен мәселе емес. Егер миллиондаған адам келсе және олардың басым көпшілігі босқындар болса, онда бұл өз азаматтарымыз үшін де, экономикамыз үшін де, еңбек нарығы үшін де оңай болмас еді. Мәселен, елімізде еңбекке қабілетті азаматтар саны 10 млн-ды құрайды десек, солардың 8 млн-ы жұмыспен қамтылған болса, шеттен келген бірнеше мың адам еңбек нарығы үшін айтарлықтай проблема тудыра алмайды. Керісінше, еңбек нарығында бәсеке пайда болады. Ал бұл біздің мамандардың біліктілігін арттыруға, білімін жетілдіруге, тәжірибе жинақтауына септігін тигізетін болады»,-деді сарапшы.Оған қоса маман мигранттардың тек заң аясында қызмет істеуін қадағалау керегін баса айтты. «Ресейден келген азаматтардың барлығы заңды, яғни Еңбек кодексінде көрсетілген талаптар бойынша еңбек етуге тиіс. Оны мемлекет не құзырлы органдар қадағалауы керек. Олардың біздің еңбек нарығына қосылуы жемқорлық секілді проблемаларды ушықтырмауы қажет. Сондықтан да заңға сәйкес барлық салық түрін төлеуін, заңды негізде жұмыс істеуін қадағалау керек»,-деді экономист. Ұлттық қауіпсіздігімізге қауіп төндіруі мүмкін бе?Бұдан бөлек кейбір азаматтық белсенділер ресейліктердің Қазақстанға ағылуы ұлттық қауіпсіздігімізге қауіп төндіру мүмкін екенін айтады. Бұл жөнінде экономист маман Бейсенбек Зиябеков оларды ылғи бақылауда ұстау керегін айтып, Ресейде де жұмыс істейтін қазақстандықтар барын ескеру қажет екенін атап өтті. «Ұлттық қауіпсіздігімізге қауіп төндіруі мүмкін деген нұсқаны жоққа шығара алмаймын. Елге келіп, уақытша тұруға рұқсат алғандар болсын, қызметке тұрғандар болсын, барлығы құзырлы органдар тарапынан бақылауға алынуы керек. Олар біздің елімізді көркейтуге үлес қосамыз десе, ойы дұрыс болса, онда жақсы. Ресейде де қызмет етіп жүрген қазақстандық азаматтар да баршылық. Солардың да жағдайын ескерген жөн»,-деді ол. Экономист Марат Қайырленовтің де пікірі осыған саяды. Дегенмен ол әр нәрсенің жақсы тұсын көруге тырысу керегін айтады. «Жалпы қауіп те жоқ емес. Бірақ бұл жағдайдың барынша жақсы тұсын көріп, экономикамызды, белгілі бір салаларды жетілдіру үшін пайдаланып қалуға күш салуымыз керек. Мәселен, Ресей нарығында санкция салынбаған тауарларды жеткізу секілді дүниелерді тиімді пайдалануға болады. Сондай-ақ елге келген Ресей азаматтары арқылы ресейлік кәсіпкерлермен байланысты нығайтуға, отандық бизнес өкілдері үшін жаңа нарыққа жол ашуға мүмкіндік болады деп ойлаймын»,-деді қаржы маманы. Қазақстанда еңбек миграциясы қалай жүзеге асады? Жалпы, Еңбек және халықты әлеуметтік қорғау министрлігінің мәліметінше, 2022 жылғы 1 сәуірдегі жағдай бойынша, жергілікті атқарушы органдардың рұқсатымен елімізде 16 278 шетелдік азамат еңбек етіп жүр. Ал қазіргі уақытта Қазақстанда шетелдік жұмыс күшін пайдаланатын 1 683 жұмыс беруші бар. Оларда 429 мыңнан астам Қазақстан азаматы жұмыс істейді, бұл қызметкерлердің жалпы санының 96%-ын құрайды.Енді елімізге еңбек мигранттары келетін негізгі елдерге тоқталсақ, олардың қатарында Қытай, Түркия, Үндістан, Өзбекстан және Сербия мемлекеттері бар. Сарапшылардың сөзінше, енді көршілес мемлекеттерде болып жатқан жағдайға байланысты олардың азаматтары да еңбек нарығында көбеюі мүмкін.Жалпы, ішкі еңбек нарығын қорғау мақсатында ҚР Еңбек және халықты әлеуметтік қорғау министрлігі жыл сайын республикаға шетелдік мамандарды тартуға квота бөледі. Осы жылғы қаңтарда ірі отандық бизнес өкілдерімен кездесу қорытындысы бойынша, мемлекет басшысының тапсырмасын орындау үшін аталған министрлік шетелдік жұмыс күшін тартуға арналған квотаны бұрын жоспарланған 28 352 бірліктен 23 560 бірлікке дейін, яғни 4 792 адамға (16%) қысқартқан болатын. Бұл қазақстандық мамандардың жұмыспен қамтылуына оң әсер етпек. Назерке Сүйіндік</w:t>
      </w:r>
    </w:p>
    <w:p>
      <w:r>
        <w:t>https://www.inform.kz/kz/reseylikterdin-kazakstanga-kelui-otandyk-enbek-narygyna-kalay-aser-etedi_a3931504</w:t>
      </w:r>
    </w:p>
    <w:p>
      <w:pPr>
        <w:pStyle w:val="Heading1"/>
      </w:pPr>
      <w:r>
        <w:t>Жамбылда жыл басынан бері үйінен кетіп қалған 41 бала табылды</w:t>
      </w:r>
    </w:p>
    <w:p>
      <w:r>
        <w:t xml:space="preserve">ТАРАЗ. ҚазАқпарат – Жыл басынан бері жамбылдық полицейлер өз еркімен үйінен кетіп қалған 40-тан астам кәмелетке толмаған жасөспірімді ата-анасына қайтарды, деп хабарлайды ҚазАқпарат тілшісі.Бұл туралы полиция қызметкерлері айтып берді.«Жыл басынан бері полицейлердің атсалысуымен облыс аумағында жоғалып кеткен 41 бала табылды. Балалардың үйден кетуінің ауыр салдары бар. Қадағалаусыз өмір сүре отырып, балалар қауіпке ұшырайды және көбіне қылмыстық және азғындық әрекеттерге тартылады. Құқық бұзудың алдын алу, сондай-ақ жолын кесу мақсатында біз күн сайын кәмелетке толмағандармен жұмыс жүргіземіз», – дейді Тараз полиция басқармасы жергілікті полиция қызметі бөлімінің ювеналды полиция бөлімшесінің бастығы Әлішер Қалышев.  Оның айтуынша, б алаларды іздеуде «Лидер.кз» ұйымының еріктілері үлкен көмек көрсетеді.  «Сондықтан балалармен жан-жақты, кешенді жұмыс жүргізу керек деп есептеймін. Сондай-ақ ата-аналарды балаларының бос уақытын және қызығушылығын қадағалауға шақырамыз. Өз еркімен үйден кетудің ауыр зардаптарының алдын алатын ашық түсіндірме жұмыстарын жүргізу қажет « , – деп атап өтті ол. </w:t>
      </w:r>
    </w:p>
    <w:p>
      <w:r>
        <w:t>https://www.inform.kz/kz/zhambylda-zhyl-basynan-beri-uyinen-ketip-kalgan-41-bala-tabyldy_a3931592</w:t>
      </w:r>
    </w:p>
    <w:p>
      <w:pPr>
        <w:pStyle w:val="Heading1"/>
      </w:pPr>
      <w:r>
        <w:t>自年初以来离开家园的 41 名儿童在江布尔被发现。</w:t>
      </w:r>
    </w:p>
    <w:p>
      <w:r>
        <w:t>塔拉兹。 KAZINFORM - 据 Kazinform 通讯员报道，自今年年初以来，江布尔警方已将 40 多名自愿离家的未成年人送回其父母身边。孩子离开家会带来严重的后果。在无人看管的情况下生活，儿童处于危险之中，并且经常参与犯罪和不道德的活动。为了预防和打击犯罪，我们每天都与未成年人一起工作，”塔拉兹警察局当地警察局少年警察局局长阿利舍尔·卡利舍夫说。据他介绍，“Leader.kz”的志愿者帮助寻找孩子。 “因此，我认为有必要对孩子进行全面全面的工作。我们还鼓励家长监控孩子的空闲时间和兴趣。有必要开展公开的解释工作，防止自愿离家造成的严重后果，”他说。</w:t>
      </w:r>
    </w:p>
    <w:p>
      <w:r>
        <w:t>https://www.inform.kz/kz/zhambylda-zhyl-basynan-beri-uyinen-ketip-kalgan-41-bala-tabyldy_a3931592</w:t>
      </w:r>
    </w:p>
    <w:p>
      <w:pPr>
        <w:pStyle w:val="Heading1"/>
      </w:pPr>
      <w:r>
        <w:t>Қырғызстан шетелдіктер үшін карантин талаптарын айтарлықтай жеңілдетті</w:t>
      </w:r>
    </w:p>
    <w:p>
      <w:r>
        <w:t>БІШКЕК. ҚазАқпарат - Қырғызстанда шетел азаматтары мен азаматтығы жоқ адамдардың елге кіруіне арналған карантиндік режим жұмсартылды, деп хабарлайды ҚазАқпарат Қырғызстан Республикасы Сыртқы істер министрлігінің баспасөз қызметіне сілтеме жасап.Қырғызстанның министрлер кабинетінің 2022 жылғы 30 сәуірдегі шешіміне сәйкес шетел азаматтары мен азаматтығы жоқ адамдардың елге кіруіне қойылған шектеулер алынды. Шетелдік азаматтар мен азаматтығы жоқ адамдар Қырғыз Республикасына заңнамада белгіленген тәртіппен Қырғыз Республикасының мемлекеттік шекарасындағы жерүсті және әуе халықаралық өткізу пункттері арқылы келе алады. ПТР сынамасының теріс нәтижелерін немесе вакцинация сертификатын міндетті түрде тапсыруға қатысты санитарлық-карантиндік талаптар да жойылды.</w:t>
      </w:r>
    </w:p>
    <w:p>
      <w:r>
        <w:t>https://www.inform.kz/kz/kyrgyzstan-sheteldikter-ushin-karantin-talaptaryn-aytarlyktay-zhenildetti_a3931809</w:t>
      </w:r>
    </w:p>
    <w:p>
      <w:pPr>
        <w:pStyle w:val="Heading1"/>
      </w:pPr>
      <w:r>
        <w:t>吉尔吉斯斯坦大幅放宽了对外国人的检疫要求。</w:t>
      </w:r>
    </w:p>
    <w:p>
      <w:r>
        <w:t>比什凯克。 KAZINFORM-Kazinform从吉尔吉斯共和国外交部新闻处获悉，吉尔吉斯斯坦放宽了对外国人和无国籍人士入境的检疫制度。外国公民和无国籍人可以通过吉尔吉斯共和国国界的国际陆路和空中检查站，以法律规定的方式进入吉尔吉斯共和国。对 PCR 检测结果呈阴性或强制接种疫苗证明的卫生检疫要求也已取消。</w:t>
      </w:r>
    </w:p>
    <w:p>
      <w:r>
        <w:t>https://www.inform.kz/kz/kyrgyzstan-sheteldikter-ushin-karantin-talaptaryn-aytarlyktay-zhenildetti_a3931809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