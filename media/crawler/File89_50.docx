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Селевым потоком унесло двух человек в Узбекистане</w:t>
      </w:r>
    </w:p>
    <w:p>
      <w:r>
        <w:t>ТАШКЕНТ. КАЗИНФОРМ – На юге Узбекистана в результате кратковременных проливных дождей двух человек унесло селевым потоком, передает собственный корреспондент МИА «Казинформ» со ссылкой на Telegram-канал МЧС республики. По данным ведомства, 10 мая около 16:00 на территории Сариасийского района Сурхандарьинской области в результате кратковременных проливных дождей трех человек унесло селем. Один их них был пастухом, еще двое находились в автомобиле марки Nexia. Пастуху удалось спастись, судьба людей в автомобиле неизвестна. В настоящее время сотрудники МЧС, местные жители и другие соответствующие ведомства проводят спасательно-поисковые работы.В апреле проливные дожди спровоцировали в Узбекистане сильнейшие за последние 80 лет наводнения и сели. По последним данным Узгидромета, до 13 мая в предгорных и горных районах Узбекистана пройдут дожди, в связи с ними ожидается повышенная опасность селе-паводковых явлений.</w:t>
      </w:r>
    </w:p>
    <w:p>
      <w:r>
        <w:t>https://www.inform.kz/ru/selevym-potokom-uneslo-dvuh-chelovek-v-uzbekistane_a3931741</w:t>
      </w:r>
    </w:p>
    <w:p>
      <w:pPr>
        <w:pStyle w:val="Heading1"/>
      </w:pPr>
      <w:r>
        <w:t>泥流在乌兹别克斯坦带走了两个人。</w:t>
      </w:r>
    </w:p>
    <w:p>
      <w:r>
        <w:t>塔什干。 KAZINFORM - 在乌兹别克斯坦南部，由于短期大雨，两人被泥流带走，Kazinform自己的通讯员参考共和国紧急情况部的电报频道报道。据该机构称，5月10日16时许，在苏尔坎达里亚地区萨里亚西区境内，受短期大雨影响，3人被泥石流冲走。其中一个是牧羊人，另外两个在尼克夏汽车上。牧羊人成功逃脱，车内人员下落不明。目前，紧急情况部的工作人员、当地居民等相关部门正在开展救援和搜救行动，4月份的暴雨引发了乌兹别克斯坦80年来最严重的洪水和泥石流。根据 Uzhydromet 的最新数据，乌兹别克斯坦的山麓和山区将在 5 月 13 日之前下雨，预计会增加泥石流和洪水的风险。</w:t>
      </w:r>
    </w:p>
    <w:p>
      <w:r>
        <w:t>https://www.inform.kz/ru/selevym-potokom-uneslo-dvuh-chelovek-v-uzbekistane_a3931741</w:t>
      </w:r>
    </w:p>
    <w:p>
      <w:pPr>
        <w:pStyle w:val="Heading1"/>
      </w:pPr>
      <w:r>
        <w:t>Снизить пенсионный возраст работникам опасных производств предложил депутат</w:t>
      </w:r>
    </w:p>
    <w:p>
      <w:r>
        <w:t>НУР-СУЛТАН. КАЗИНФОРМ - Депутат Мажилиса Ерлан Смайлов в ходе пленарного заседания Мажилиса предложил инициировать изменения в законодательство по вопросам страхования работника опасных производств от несчастных случаев, попросив изменить порядок рассмотрения и определения вины работника. Об этом передает корреспондент МИА «Казинформ». «В сфере защиты трудовых прав казахстанцев имеется огромный пласт исторически сложившихся проблемных вопросов. В итоге положение трудящихся ухудшается. Особенного внимания и решения требуют проблемы, возникающие при наступлении несчастных случаев на производстве. Эта тема крайне актуальна для трудящихся на опасных и вредных производствах - шахтеров, металлургов и представителей других профессий. Считаем, что Правительство в лице Министерства труда и социальной защиты населения должно занять активную позицию в защите прав трудящихся и провести полную ревизию трудового законодательства с корректировкой норм, не отвечающих интересам работающих казахстанцев», - сказал Ерлан Смайлов, озвучивая депутатский запрос на имя заместителя Премьер-Министра Ералы Тугжанова. По его словам, согласно пункту 2 статьи 190 Трудового кодекса РК, при расследовании несчастного случая, связанного с трудовой деятельностью, оформляется акт в соответствии с материалами расследования и с учетом мнения большинства членов комиссии, создаваемой в этом случае. Депутат заявил, что конкретный размер степени вины работника и работодателя определяется членами комиссии, исходя из материалов расследования. «Статьей 188 ТК РК определяется состав комиссии по расследованию несчастного случая, где два представителя работодателя и один представитель работников, что заведомо дает возможность возложить вину на работника. Эта комиссия определяет степень вины в процентах. Фракция Народной партии Казахстана считает, что объективно определить распределение вины имеет право только суд, так как применение смешенной ответственности с указанием ее в акте напрямую влияет на размер возмещения вреда здоровью», - сказал мажилисмен.Требуют своего решения, по его словам, проблемные вопросы по применению законодательства в сфере обязательного страхования работника от несчастных случаев при исполнении им трудовых (служебных) обязанностей. «Прекращается выплата возмещения ущерба причиненного вреда здоровью работника после достижения им пенсионного возраста. При этом очевидно, что увечье не проходит, а проблемы со здоровьем с возрастом только усугубляются. Увеличение сумм возмещения ущерба работникам, получившим увечья, производится не справедливо – исходя из среднего значения прогнозного роста инфляции. Должно производиться, исходя из среднего значения заработной платы соответствующей категории работников. Ограничен размер возмещения дополнительных расходов работника, связанных с утратой здоровья», - пояснил Ерлан Смайлов.«Отдельный исторически проблемный вопрос – это снижение пенсионного возраста для работников вредных и опасных производств, прежде всего, шахтеров и металлургов. Мы неоднократно поднимали этот вопрос, но внятной позиции Правительства по этой проблеме так и не получили», - заявил мажилисмен.Фракция Народной партии Казахстана в партнерстве с отраслевым профсоюзом «Казуглепроф», в целях защиты прав и интересов десятков тысяч шахтеров-угольщиков и других работников вредных и опасных производств, предлагает Правительству создать комиссию для проведения полной ревизии трудового законодательства на предмет соответствия интересам и защите трудовых прав работающих казахстанцев.Озвучив депзапрос, Ерлан Смайлов предложил Правительству в лице профильного Министерства труда и социальной защиты населения инициировать изменения в законодательство по вопросам страхования работника от несчастных случаев. Вместе с тем, фракция просит изменить порядок рассмотрения и определения вины работника и работодателя, также исключить норму, ограничивающую возмещение вреда лишь до достижения пенсионного возраста пострадавшим на производстве работником. Депутат также предложил снизить пенсионный возраст работникам вредных и опасных производств с учетом подземного и горячего стажа или фиксировано до 55 лет, с одновременным изменением модели их пенсионного обеспечения, c введением сочетания солидарного и накопительного компонента.</w:t>
      </w:r>
    </w:p>
    <w:p>
      <w:r>
        <w:t>https://www.inform.kz/ru/snizit-pensionnyy-vozrast-rabotnikam-opasnyh-proizvodstv-predlozhil-deputat_a3931781</w:t>
      </w:r>
    </w:p>
    <w:p>
      <w:pPr>
        <w:pStyle w:val="Heading1"/>
      </w:pPr>
      <w:r>
        <w:t xml:space="preserve">Снизить пенсионный возраст работникам опасных производств предложил депутат. </w:t>
      </w:r>
    </w:p>
    <w:p>
      <w:r>
        <w:t>НУР-СУЛТАН. КАЗИНФОРМ - Депутат Мажилиса Ерлан Смайлов в ходе пленарного заседания Мажилиса предложил инициировать изменения в законодательство по вопросам страхования работника опасных производств от несчастных случаев, попросив изменить порядок рассмотрения и определения вины работника. Об этом передает корреспондент МИА «Казинформ». «В сфере защиты трудовых прав казахстанцев имеется огромный пласт исторически сложившихся проблемных вопросов. В итоге положение трудящихся ухудшается. Особенного внимания и решения требуют проблемы, возникающие при наступлении несчастных случаев на производстве. Эта тема крайне актуальна для трудящихся на опасных и вредных производствах - шахтеров, металлургов и представителей других профессий. Считаем, что Правительство в лице Министерства труда и социальной защиты населения должно занять активную позицию в защите прав трудящихся и провести полную ревизию трудового законодательства с корректировкой норм, не отвечающих интересам работающих казахстанцев», - сказал Ерлан Смайлов, озвучивая депутатский запрос на имя заместителя Премьер-Министра Ералы Тугжанова. По его словам, согласно пункту 2 статьи 190 Трудового кодекса РК, при расследовании несчастного случая, связанного с трудовой деятельностью, оформляется акт в соответствии с материалами расследования и с учетом мнения большинства членов комиссии, создаваемой в этом случае. Депутат заявил, что конкретный размер степени вины работника и работодателя определяется членами комиссии, исходя из материалов расследования. «Статьей 188 ТК РК определяется состав комиссии по расследованию несчастного случая, где два представителя работодателя и один представитель работников, что заведомо дает возможность возложить вину на работника. Эта комиссия определяет степень вины в процентах. Фракция Народной партии Казахстана считает, что объективно определить распределение вины имеет право только суд, так как применение смешенной ответственности с указанием ее в акте напрямую влияет на размер возмещения вреда здоровью», - сказал мажилисмен.Требуют своего решения, по его словам, проблемные вопросы по применению законодательства в сфере обязательного страхования работника от несчастных случаев при исполнении им трудовых (служебных) обязанностей. «Прекращается выплата возмещения ущерба причиненного вреда здоровью работника после достижения им пенсионного возраста. При этом очевидно, что увечье не проходит, а проблемы со здоровьем с возрастом только усугубляются. Увеличение сумм возмещения ущерба работникам, получившим увечья, производится не справедливо – исходя из среднего значения прогнозного роста инфляции. Должно производиться, исходя из среднего значения заработной платы соответствующей категории работников. Ограничен размер возмещения дополнительных расходов работника, связанных с утратой здоровья», - пояснил Ерлан Смайлов.«Отдельный исторически проблемный вопрос – это снижение пенсионного возраста для работников вредных и опасных производств, прежде всего, шахтеров и металлургов. Мы неоднократно поднимали этот вопрос, но внятной позиции Правительства по этой проблеме так и не получили», - заявил мажилисмен.Фракция Народной партии Казахстана в партнерстве с отраслевым профсоюзом «Казуглепроф», в целях защиты прав и интересов десятков тысяч шахтеров-угольщиков и других работников вредных и опасных производств, предлагает Правительству создать комиссию для проведения полной ревизии трудового законодательства на предмет соответствия интересам и защите трудовых прав работающих казахстанцев.Озвучив депзапрос, Ерлан Смайлов предложил Правительству в лице профильного Министерства труда и социальной защиты населения инициировать изменения в законодательство по вопросам страхования работника от несчастных случаев. Вместе с тем, фракция просит изменить порядок рассмотрения и определения вины работника и работодателя, также исключить норму, ограничивающую возмещение вреда лишь до достижения пенсионного возраста пострадавшим на производстве работником. Депутат также предложил снизить пенсионный возраст работникам вредных и опасных производств с учетом подземного и горячего стажа или фиксировано до 55 лет, с одновременным изменением модели их пенсионного обеспечения, c введением сочетания солидарного и накопительного компонента.</w:t>
      </w:r>
    </w:p>
    <w:p>
      <w:r>
        <w:t>https://www.inform.kz/ru/snizit-pensionnyy-vozrast-rabotnikam-opasnyh-proizvodstv-predlozhil-deputat_a3931781</w:t>
      </w:r>
    </w:p>
    <w:p>
      <w:pPr>
        <w:pStyle w:val="Heading1"/>
      </w:pPr>
      <w:r>
        <w:t>Выражаю поддержку проводимым масштабным реформам в Казахстане – Президент Эрдоган</w:t>
      </w:r>
    </w:p>
    <w:p>
      <w:r>
        <w:t xml:space="preserve">АНКАРА. КАЗИНФОРМ – В резиденции Президента Турции состоялись переговоры Касым-Жомарта Токаева и Реджепа Тайипа Эрдогана с участием членов официальных делегаций. Касым-Жомарт Токаев и Реджеп Тайип Эрдоган договорились вывести взаимоотношения между Казахстаном и Турцией на уровень расширенного стратегического партнерства, передает МИА «Казинформ» со ссылкой на пресс-службу Акорды. Стороны подробно обсудили перспективы дальнейшего развития стратегического партнерства между Казахстаном и Турцией. Большое внимание было уделено укреплению торгово-экономического, инвестиционного и культурно-гуманитарного сотрудничества. Лидеры двух государств также обменялись мнениями по актуальным вопросам международной и региональной повестки дня и взаимодействию в рамках международных организаций.Касым-Жомарт Токаев высказал признательность Президенту Турции за оказанный теплый прием. Президент Казахстана подчеркнул, что ощущает себя на братской турецкой земле как на родине, а Турцию у нас воспринимают как второй дом.«Сегодня Турция достигла значительных успехов в политическом, социально-экономическом и культурно-гуманитарном развитии. Благодаря своей активности и решительности в решении вопросов регионального и глобального значения Турция заняла достойное место на мировой арене. В этой связи желаю Вам, уважаемый г-н Эрдоган, благополучия и успехов в реализации планов по строительству сильной Турции. Для Казахстана Турция является одним из самых важных и надежных партнеров на Евразийском континенте. Отношения между нашими странами и народами, основанные на общих истории и духовном наследии, продолжают развиваться и выходят на уровень стратегического партнерства. Вашу искреннюю дружбу и братское отношение лучше всего характеризует казахская мудрость: «Дружба превыше богатства, но нет богатства, которое было бы превыше дружбы», – сказал Глава государства. Напомнив о 30-летии установления дипломатических отношений между нашими странами, Президент Казахстана подчеркнул, что на сегодняшний день Турция стала одним из ведущих торговых партнеров нашей страны. Касым-Жомарт Токаев отдельно остановился на динамичном развитии отношений между Казахстаном и Турцией, основанных на непоколебимой дружбе, братстве и стратегическом сотрудничестве.«Турция входит в пятерку ведущих торговых партнеров Казахстана. Взаимный товарооборот между нашими странами растет с каждым годом. В 2021 году он превысил 5 млрд долларов. Не сбавляя этих темпов, мы должны довести его до 10 млрд долларов. Турция также является одним из 10 наших крупнейших инвесторов. Она вложила в казахстанскую экономику свыше 4 млрд долларов. Казахстан инвестировал в турецкую экономику более 1 млрд долларов. За последние два года в Казахстане было реализовано 16 инвестиционных проектов. В нашей стране имеется большой потенциал для развития таких сфер, как «зеленая» экономика, IT-технологии, космическая деятельность, промышленное производство. Приглашаю вас к совместной работе в этих областях. Мы готовы поддержать все инициативы турецких инвесторов и создать для них благоприятные условия. Завтра я проведу встречу с крупнейшими турецкими инвесторами, на которой мы обсудим пути развития инвестиционного сотрудничества. По итогам встречи будет подписан ряд коммерческих соглашений на один млрд долларов», – сказал Касым-Жомарт Токаев. Турецкий лидер заявил о готовности вывести отношения между двумя странами на новый уровень и выразил свою поддержку реформам в Казахстане. «Мы выводим наше взаимодействие на уровень расширенного стратегического партнерства. Турция и Казахстан – две братские страны, которые связывают прочные узы, основанные на общности истории, языка, религии и культуры. Турецкий народ придает большое значение миру и стабильности в Казахстане. Ваши энтузиазм и решительность в деле строительства Нового Казахстана заслуживают большого уважения. Выражаю поддержку проводимым Вами масштабным реформам в стране», – сказал Реджеп Тайип Эрдоган.В ходе переговоров были обстоятельно обсуждены вопросы реализации совместных инвестиционных проектов в обрабатывающей и перерабатывающей промышленности, строительстве и агропромышленном комплексе. Также речь шла об укреплении транспортно-транзитного партнерства и более полном использовании потенциала Транскаспийского международного транспортного маршрута. Наряду с этим внимание было уделено сотрудничеству в области цифровизации, передовых технологий, туризма и образования. Было высказано предложение об открытии в Казахстане филиалов крупнейших технических вузов Турции.По мнению глав двух государств, итоги переговоров открывают перспективы для того, чтобы вывести многогранные отношения между двумя странами на уровень расширенного стратегического партнерства.По итогам переговоров Президент Республики Казахстан Касым-Жомарт Токаев и Президент Турецкой Республики Реджеп Тайип Эрдоган подписали Cовместное заявление о расширенном стратегическом партнерстве.Кроме того, членами официальных делегаций в присутствии глав государств были подписаны следующие документы:1. Протокол о сотрудничестве между Министерством культуры и спорта Республики Казахстан и Управлением государственных архивов при Президенте Турецкой Республики.2. Меморандум о сотрудничестве в области средств массовой информации между Министерством информации и общественного развития Республики Казахстан и Управлением коммуникаций при Аппарате Президента Турецкой Республики.3. Соглашение между Правительством Республики Казахстан и Правительством Турецкой Республики о международных комбинированных перевозках грузов.4. Техническое задание к Соглашению о торговле услугами между Республикой Казахстан и Турецкой Республикой.5. Соглашение между Правительством Республики Казахстан и Правительством Турецкой Республики об организации информационного обмена и упрощения процедур таможенного контроля.6. Меморандум о сотрудничестве в области лесного хозяйства между Комитетом лесного хозяйства и животного мира Министерства экологии, геологии и природных ресурсов Республики Казахстан и Главным управлением лесного хозяйства Министерства сельского и лесного хозяйства Турецкой Республики.7. Соглашение между Правительством Республики Казахстан и Правительством Турецкой Республики о сотрудничестве в области карантина и защиты растений.8. Меморандум о сотрудничестве в области информационных технологий между Министерством цифрового развития, инноваций и аэрокосмической промышленности Республики Казахстан и Министерством индустрии и технологий Турецкой Республики.9. Протокол между Правительством Республики Казахстан и Правительством Турецкой Республики о сотрудничестве в области военной разведки.10. Протокол между Правительством Республики Казахстан и Правительством Турецкой Республики о сотрудничестве в области военных архивов, военной истории, музееведения и военных публикаций.11. Соглашение между Правительством Республики Казахстан и Правительством Турецкой Республики о сотрудничестве в области образования.12. Меморандум о взаимопонимании между Министерством культуры и спорта Республики Казахстан и Министерством культуры и туризма Турецкой Республики в области кинематографии.13. Меморандум о взаимопонимании между Министерством информации и общественного развития Республики Казахстан и Министерством молодежи и спорта Турецкой Республики в области молодежной политики.14. Меморандум о взаимопонимании по сотрудничеству в области охраны окружающей среды между Министерством экологии, геологии и природных ресурсов Республики Казахстан и Министерством окружающей среды, градостроительства и изменения климата Турецкой Республики. «По окончании официальных мероприятий Президенты Казахстана и Турции сыграли в настольный теннис», - сообщила пресс-служба Касым-Жомарта Токаева в Telegram -канале «БОРТ №1». </w:t>
      </w:r>
    </w:p>
    <w:p>
      <w:r>
        <w:t>https://www.inform.kz/ru/vyrazhayu-podderzhku-provodimym-masshtabnym-reformam-v-kazahstane-prezident-erdogan_a3931578</w:t>
      </w:r>
    </w:p>
    <w:p>
      <w:pPr>
        <w:pStyle w:val="Heading1"/>
      </w:pPr>
      <w:r>
        <w:t xml:space="preserve">Выражаю поддержку проводимым масштабным реформам в Казахстане – Президент Эрдоган. </w:t>
      </w:r>
    </w:p>
    <w:p>
      <w:r>
        <w:t xml:space="preserve">АНКАРА. КАЗИНФОРМ – В резиденции Президента Турции состоялись переговоры Касым-Жомарта Токаева и Реджепа Тайипа Эрдогана с участием членов официальных делегаций. Касым-Жомарт Токаев и Реджеп Тайип Эрдоган договорились вывести взаимоотношения между Казахстаном и Турцией на уровень расширенного стратегического партнерства, передает МИА «Казинформ» со ссылкой на пресс-службу Акорды. Стороны подробно обсудили перспективы дальнейшего развития стратегического партнерства между Казахстаном и Турцией. Большое внимание было уделено укреплению торгово-экономического, инвестиционного и культурно-гуманитарного сотрудничества. Лидеры двух государств также обменялись мнениями по актуальным вопросам международной и региональной повестки дня и взаимодействию в рамках международных организаций.Касым-Жомарт Токаев высказал признательность Президенту Турции за оказанный теплый прием. Президент Казахстана подчеркнул, что ощущает себя на братской турецкой земле как на родине, а Турцию у нас воспринимают как второй дом.«Сегодня Турция достигла значительных успехов в политическом, социально-экономическом и культурно-гуманитарном развитии. Благодаря своей активности и решительности в решении вопросов регионального и глобального значения Турция заняла достойное место на мировой арене. В этой связи желаю Вам, уважаемый г-н Эрдоган, благополучия и успехов в реализации планов по строительству сильной Турции. Для Казахстана Турция является одним из самых важных и надежных партнеров на Евразийском континенте. Отношения между нашими странами и народами, основанные на общих истории и духовном наследии, продолжают развиваться и выходят на уровень стратегического партнерства. Вашу искреннюю дружбу и братское отношение лучше всего характеризует казахская мудрость: «Дружба превыше богатства, но нет богатства, которое было бы превыше дружбы», – сказал Глава государства. Напомнив о 30-летии установления дипломатических отношений между нашими странами, Президент Казахстана подчеркнул, что на сегодняшний день Турция стала одним из ведущих торговых партнеров нашей страны. Касым-Жомарт Токаев отдельно остановился на динамичном развитии отношений между Казахстаном и Турцией, основанных на непоколебимой дружбе, братстве и стратегическом сотрудничестве.«Турция входит в пятерку ведущих торговых партнеров Казахстана. Взаимный товарооборот между нашими странами растет с каждым годом. В 2021 году он превысил 5 млрд долларов. Не сбавляя этих темпов, мы должны довести его до 10 млрд долларов. Турция также является одним из 10 наших крупнейших инвесторов. Она вложила в казахстанскую экономику свыше 4 млрд долларов. Казахстан инвестировал в турецкую экономику более 1 млрд долларов. За последние два года в Казахстане было реализовано 16 инвестиционных проектов. В нашей стране имеется большой потенциал для развития таких сфер, как «зеленая» экономика, IT-технологии, космическая деятельность, промышленное производство. Приглашаю вас к совместной работе в этих областях. Мы готовы поддержать все инициативы турецких инвесторов и создать для них благоприятные условия. Завтра я проведу встречу с крупнейшими турецкими инвесторами, на которой мы обсудим пути развития инвестиционного сотрудничества. По итогам встречи будет подписан ряд коммерческих соглашений на один млрд долларов», – сказал Касым-Жомарт Токаев. Турецкий лидер заявил о готовности вывести отношения между двумя странами на новый уровень и выразил свою поддержку реформам в Казахстане. «Мы выводим наше взаимодействие на уровень расширенного стратегического партнерства. Турция и Казахстан – две братские страны, которые связывают прочные узы, основанные на общности истории, языка, религии и культуры. Турецкий народ придает большое значение миру и стабильности в Казахстане. Ваши энтузиазм и решительность в деле строительства Нового Казахстана заслуживают большого уважения. Выражаю поддержку проводимым Вами масштабным реформам в стране», – сказал Реджеп Тайип Эрдоган.В ходе переговоров были обстоятельно обсуждены вопросы реализации совместных инвестиционных проектов в обрабатывающей и перерабатывающей промышленности, строительстве и агропромышленном комплексе. Также речь шла об укреплении транспортно-транзитного партнерства и более полном использовании потенциала Транскаспийского международного транспортного маршрута. Наряду с этим внимание было уделено сотрудничеству в области цифровизации, передовых технологий, туризма и образования. Было высказано предложение об открытии в Казахстане филиалов крупнейших технических вузов Турции.По мнению глав двух государств, итоги переговоров открывают перспективы для того, чтобы вывести многогранные отношения между двумя странами на уровень расширенного стратегического партнерства.По итогам переговоров Президент Республики Казахстан Касым-Жомарт Токаев и Президент Турецкой Республики Реджеп Тайип Эрдоган подписали Cовместное заявление о расширенном стратегическом партнерстве.Кроме того, членами официальных делегаций в присутствии глав государств были подписаны следующие документы:1. Протокол о сотрудничестве между Министерством культуры и спорта Республики Казахстан и Управлением государственных архивов при Президенте Турецкой Республики.2. Меморандум о сотрудничестве в области средств массовой информации между Министерством информации и общественного развития Республики Казахстан и Управлением коммуникаций при Аппарате Президента Турецкой Республики.3. Соглашение между Правительством Республики Казахстан и Правительством Турецкой Республики о международных комбинированных перевозках грузов.4. Техническое задание к Соглашению о торговле услугами между Республикой Казахстан и Турецкой Республикой.5. Соглашение между Правительством Республики Казахстан и Правительством Турецкой Республики об организации информационного обмена и упрощения процедур таможенного контроля.6. Меморандум о сотрудничестве в области лесного хозяйства между Комитетом лесного хозяйства и животного мира Министерства экологии, геологии и природных ресурсов Республики Казахстан и Главным управлением лесного хозяйства Министерства сельского и лесного хозяйства Турецкой Республики.7. Соглашение между Правительством Республики Казахстан и Правительством Турецкой Республики о сотрудничестве в области карантина и защиты растений.8. Меморандум о сотрудничестве в области информационных технологий между Министерством цифрового развития, инноваций и аэрокосмической промышленности Республики Казахстан и Министерством индустрии и технологий Турецкой Республики.9. Протокол между Правительством Республики Казахстан и Правительством Турецкой Республики о сотрудничестве в области военной разведки.10. Протокол между Правительством Республики Казахстан и Правительством Турецкой Республики о сотрудничестве в области военных архивов, военной истории, музееведения и военных публикаций.11. Соглашение между Правительством Республики Казахстан и Правительством Турецкой Республики о сотрудничестве в области образования.12. Меморандум о взаимопонимании между Министерством культуры и спорта Республики Казахстан и Министерством культуры и туризма Турецкой Республики в области кинематографии.13. Меморандум о взаимопонимании между Министерством информации и общественного развития Республики Казахстан и Министерством молодежи и спорта Турецкой Республики в области молодежной политики.14. Меморандум о взаимопонимании по сотрудничеству в области охраны окружающей среды между Министерством экологии, геологии и природных ресурсов Республики Казахстан и Министерством окружающей среды, градостроительства и изменения климата Турецкой Республики. «По окончании официальных мероприятий Президенты Казахстана и Турции сыграли в настольный теннис», - сообщила пресс-служба Касым-Жомарта Токаева в Telegram -канале «БОРТ №1». </w:t>
      </w:r>
    </w:p>
    <w:p>
      <w:r>
        <w:t>https://www.inform.kz/ru/vyrazhayu-podderzhku-provodimym-masshtabnym-reformam-v-kazahstane-prezident-erdogan_a3931578</w:t>
      </w:r>
    </w:p>
    <w:p>
      <w:pPr>
        <w:pStyle w:val="Heading1"/>
      </w:pPr>
      <w:r>
        <w:t>Касым-Жомарт Токаев провел встречи с руководителями крупнейших компаний Турции</w:t>
      </w:r>
    </w:p>
    <w:p>
      <w:r>
        <w:t>АНКАРА. КАЗИНФОРМ - Глава государства провел личные встречи с рядом турецких предпринимателей. Об этом передает МИА «Казинформ» со ссылкой на пресс-службу Акорды.В частности, Касым-Жомарт Токаев побеседовал с президентом Yildirim Holding Робертом Юкселем Йылдырымом, членом правления TAV Havalimanları Holding Сани Шенером, председателем правления Goknur Gida Османом Асланали, членом правления Sembol Феттахом Таминдже и членом правления Koç Holding Али Кочем.В ходе встреч обсуждались проекты, реализуемые турецкими предпринимателями в Казахстане, а также перспективные предложения, которые планируется воплотить в жизнь в будущем. Названные компании осуществляют в нашей стране инвестиции в химическую промышленность, сельское хозяйство, строительство.Глава государства заявил, что государство всегда будет оказывать поддержку инвесторам, работающим в Казахстане.</w:t>
      </w:r>
    </w:p>
    <w:p>
      <w:r>
        <w:t>https://www.inform.kz/ru/kasym-zhomart-tokaev-provel-vstrechi-s-rukovoditelyami-krupneyshih-kompaniy-turcii_a3931801</w:t>
      </w:r>
    </w:p>
    <w:p>
      <w:pPr>
        <w:pStyle w:val="Heading1"/>
      </w:pPr>
      <w:r>
        <w:t>Kassym-Jomart Tokayev 与土耳其最大公司的负责人举行了会议。</w:t>
      </w:r>
    </w:p>
    <w:p>
      <w:r>
        <w:t>安卡拉。 KAZINFORM - 国家元首与一些土耳其企业家举行了个人会议。 Kazinform 参考 Akorda 的新闻服务报道了这一点，特别是 Kassym-Jomart Tokayev 与 Yildirim Holding 总裁 Robert Yuksel Yildirim、TAV Havalimanları Holding Sani Shener 董事会成员、Goknur Gida 董事会主席进行了交谈Osman Aslanali，Sembol Fettah Tamince 董事会成员和 Koç Holding Ali Kochem 董事会成员。讨论过。这些公司在我国投资化学工业、农业、建筑业。国家元首表示，国家将始终支持在哈萨克斯坦工作的投资者。</w:t>
      </w:r>
    </w:p>
    <w:p>
      <w:r>
        <w:t>https://www.inform.kz/ru/kasym-zhomart-tokaev-provel-vstrechi-s-rukovoditelyami-krupneyshih-kompaniy-turcii_a3931801</w:t>
      </w:r>
    </w:p>
    <w:p>
      <w:pPr>
        <w:pStyle w:val="Heading1"/>
      </w:pPr>
      <w:r>
        <w:t>Больше месячной нормы осадков выпало за сутки в Атырау</w:t>
      </w:r>
    </w:p>
    <w:p>
      <w:r>
        <w:t xml:space="preserve">АТЫРАУ. КАЗИНФОРМ - В Атырау, где 9 мая начался ливневый дождь, за сутки выпало больше месячной нормы осадков, передаёт корреспондент МИА «Казинформ» со ссылкой на пресс-службу ДЧС региона. Как сообщили в пресс-службе департамента по чрезвычайным ситуациям области, 9 и 10 мая 2022 года в результате ливневых дождей на территории города Атырау выпало 36 мм осадков, что больше месячной нормы. Дождем затопило дома в частном секторе и часть центральных и перефирийных улиц. Для откачки воды мобилизовано 54 единицы вакуумной техники, 78 человек. На настоящий момент вывезено 40 тыс. кубометров дождевой воды. «Созданный при акимате города штаб продолжает работу по откачке воды совместно с департаментом по чрезвычайным ситуациям города Атырау. Жителям угрозы нет»,- сообщили в пресс-службе городского акимата. </w:t>
      </w:r>
    </w:p>
    <w:p>
      <w:r>
        <w:t>https://www.inform.kz/ru/bol-she-mesyachnoy-normy-osadkov-vypalo-za-sutki-v-atyrau_a3931525</w:t>
      </w:r>
    </w:p>
    <w:p>
      <w:pPr>
        <w:pStyle w:val="Heading1"/>
      </w:pPr>
      <w:r>
        <w:t>阿特劳每天的降水量超过每月标准。</w:t>
      </w:r>
    </w:p>
    <w:p>
      <w:r>
        <w:t>阿特劳。 KAZINFORM - 在阿特劳，5 月 9 日开始下大雨，Kazinform 通讯员援引该地区紧急情况部新闻服务的报道称，一天内降雨量超过一个月。据地区应急部门新闻处消息，2022 年 5 月 9 日至 10 日，由于阿特劳市的大雨，降水量下降了 36 毫米，超过了月度正常值。雨水淹没了私营部门的房屋以及部分中央和外围街道。动员54台真空设备78人抽水。到目前为止，已经清除了40,000立方米的雨水。 “在 akimat 市下创建的总部继续与阿特劳市紧急情况部一起致力于抽水。对居民没有威胁，”市政府新闻处表示。</w:t>
      </w:r>
    </w:p>
    <w:p>
      <w:r>
        <w:t>https://www.inform.kz/ru/bol-she-mesyachnoy-normy-osadkov-vypalo-za-sutki-v-atyrau_a3931525</w:t>
      </w:r>
    </w:p>
    <w:p>
      <w:pPr>
        <w:pStyle w:val="Heading1"/>
      </w:pPr>
      <w:r>
        <w:t>Касым-Жомарт Токаев прибыл с государственным визитом в Турцию</w:t>
      </w:r>
    </w:p>
    <w:p>
      <w:r>
        <w:t>АНКАРА. КАЗИНФОРМ - Президент Касым-Жомарт Токаев по приглашению Президента Реджепа Тайипа Эрдогана с государственным визитом прибыл в Турецкую Республику, передает МИА «Казинформ» со ссылкой на Telegram-канал «БОРТ 1». В международном аэропорту турецкой столицы «Эсенбога» лидера Казахстана встретил вице-президент Турции Фуат Октай, губернатор Анкары Васип Шахин и ряд других официальных лиц.  В рамках двухдневного визита в Анкару запланированы переговоры с Президентом Турции в узком и расширенном составах, участие в казахско-турецком бизнес-форуме и ряд встреч с капитанами турецкого бизнеса.</w:t>
      </w:r>
    </w:p>
    <w:p>
      <w:r>
        <w:t>https://www.inform.kz/ru/kasym-zhomart-tokaev-pribyl-s-gosudarstvennym-vizitom-v-turciyu_a3931490</w:t>
      </w:r>
    </w:p>
    <w:p>
      <w:pPr>
        <w:pStyle w:val="Heading1"/>
      </w:pPr>
      <w:r>
        <w:t>Kassym-Jomart Tokayev 抵达土耳其进行国事访问。</w:t>
      </w:r>
    </w:p>
    <w:p>
      <w:r>
        <w:t>安卡拉。 KAZINFORM - Kassym-Jomart Tokayev 总统应雷杰普·塔伊普·埃尔多安总统的邀请抵达土耳其共和国进行国事访问，Kazinform 参考 BORT 1 Telegram 频道报道。在土耳其首都“埃森博加”国际机场，哈萨克斯坦领导人会见了土耳其副总统福亚特·奥克泰、安卡拉省长瓦西普·沙欣等多名官员。在为期两天的安卡拉访问框架内，计划与土耳其总统进行狭义和扩大形式的谈判，参加哈萨克斯坦-土耳其商业论坛，并与土耳其商业领袖举行多次会议。</w:t>
      </w:r>
    </w:p>
    <w:p>
      <w:r>
        <w:t>https://www.inform.kz/ru/kasym-zhomart-tokaev-pribyl-s-gosudarstvennym-vizitom-v-turciyu_a3931490</w:t>
      </w:r>
    </w:p>
    <w:p>
      <w:pPr>
        <w:pStyle w:val="Heading1"/>
      </w:pPr>
      <w:r>
        <w:t>Казахстанцы активно скупают золото</w:t>
      </w:r>
    </w:p>
    <w:p>
      <w:r>
        <w:t>НУР-СУЛТАН. КАЗИНФОРМ - В условиях геополитической неопределённости, а также волатильности финансовых рынков и курсов валют растёт спрос на альтернативные инструменты инвестирования. Одной из самых очевидных альтернатив нестабильным деньгам всегда было золото. В Казахстане, как и в целом в мире, наблюдается колоссальный рост спроса на этот вид вложения. Об этом передает МИА «Казинформ» со ссылкой на Ranking.kz.Так, только за март 2022 года население РК выкупило 8,3 тыс. золотых слитков общим весом в 167,2 кг. Количество проданных слитков по сравнению с аналогичным периодом 2021 года выросло в 2,9 раза, а вес - сразу в 3,5 раза. При этом 2021 год уже был рекордсменом по продажам золота. Всего с начала запуска продаж золота казахстанцам было реализовано 87,53 тыс. золотых слитков общим весом в три тонны.В целом за прошлый год было куплено 32,3 тыс. мерных слитков общим весом в 1,1 тонны. Совокупный среднегодовой темп роста с 2017-го по 2021 год составляет 69%. Рынок мерных слитков охватывает все регионы Казахстана. При этом наибольшее количество слитков реализовано в Алматы, Нур-Султане и Атырау.Золотые слитки представлены в пяти разновидностях: 5, 10, 20, 50 и 100 г. Наибольшей популярностью среди покупателей пользуется слиток весом в 10 г. Его доля в продажах с 2017 года по март 2022-го составляет 27% - 23,4 тыс. Далее следуют 20-граммовые -18,2 тыс. слитков (21%), 100-граммовые - 18 тыс. (20%), 5-граммовые - 16,8 тыс. (19%), 50-граммовые - 11,1 тыс. слитков (13%).Напомним: начиная с 2017 года Национальный банк реализует населению сертифицированные мерные слитки аффинированного золота. Основная цель - предоставить казахстанцам дополнительный инвестиционный инструмент для сбережения и накопления средств.Исторически золото считается стратегическим активом, что особенно актуально в кризисные периоды. Инвестиции в золото способны не только защитить от инфляции, но и приумножить капитал. К примеру, с начала 2016-го по 4 мая 2022 года цена на золото подскочила на существенные 76,4%: с 1 тыс. долл. США до почти 1900 долл. США за унцию.Можно отметить следующие преимущества инвестиций в золотые слитки:высокая ликвидность;долгосрочность вложений;защита от инфляции и экономических кризисов;обратный выкуп с выплатой денег клиенту «день в день» (при сохранности и целостности защитной упаковки).Главный фактор обеспечения ликвидности рынка золотых слитков — возможность обратного выкупа слитков банками и небанковскими обменными пунктами с выплатой денег клиенту в тот же день. С начала действия программы банками второго уровня и отдельными небанковскими обменными пунктами на обратный выкуп принято 12,37 тыс. мерных слитков общей массой в 303,3 кг, что составляет 14% от всего объёма реализации мерных слитков в РК.Каждый слиток выпускается с защитными элементами (зеркальная поверхность, микротекст и рельефный гурт) и в специальной упаковке, которая защищает от механических повреждений и позволяет легко проверить, вскрывалась упаковка или нет. Защитная упаковка также является сертификатом качества. В связи с этим рекомендуется хранить слиток бережно и не вскрывать упаковку.Купить и продать обратно золотые слитки можно в Halyk Bank, Евразийском банке, Jusan Bank, Банке ЦентрКредит, а также в отдельных небанковских обменных пунктах.Одной из мер по развитию рынка инвестиционных монет и мерных слитков НБ РК на основе международного опыта может стать внедрение цифрового актива на примере Пертского монетного двора Австралии. Пользователи смогут на онлайн-платформе покупать и продавать сертификаты о приобретении инвестиционных инструментов Национального банка. В то же время физически инвестиционные инструменты будут находиться в специальном хранилище под гарантией НБ РК.Активный спрос на золотые слитки и монеты со стороны населения наблюдается не только в РК, но и во всём мире.К примеру, в 2021 году покупки в секторе в мире выросли на 31%. В США рост составил 69%, в ОАЭ — 48%, в Канаде — 41%, во Франции — 31%, в Великобритании — 16%.</w:t>
      </w:r>
    </w:p>
    <w:p>
      <w:r>
        <w:t>https://www.inform.kz/ru/kazahstancy-aktivno-skupayut-zoloto_a3931720</w:t>
      </w:r>
    </w:p>
    <w:p>
      <w:pPr>
        <w:pStyle w:val="Heading1"/>
      </w:pPr>
      <w:r>
        <w:t xml:space="preserve">Казахстанцы активно скупают золото. </w:t>
      </w:r>
    </w:p>
    <w:p>
      <w:r>
        <w:t>НУР-СУЛТАН. КАЗИНФОРМ - В условиях геополитической неопределённости, а также волатильности финансовых рынков и курсов валют растёт спрос на альтернативные инструменты инвестирования. Одной из самых очевидных альтернатив нестабильным деньгам всегда было золото. В Казахстане, как и в целом в мире, наблюдается колоссальный рост спроса на этот вид вложения. Об этом передает МИА «Казинформ» со ссылкой на Ranking.kz.Так, только за март 2022 года население РК выкупило 8,3 тыс. золотых слитков общим весом в 167,2 кг. Количество проданных слитков по сравнению с аналогичным периодом 2021 года выросло в 2,9 раза, а вес - сразу в 3,5 раза. При этом 2021 год уже был рекордсменом по продажам золота. Всего с начала запуска продаж золота казахстанцам было реализовано 87,53 тыс. золотых слитков общим весом в три тонны.В целом за прошлый год было куплено 32,3 тыс. мерных слитков общим весом в 1,1 тонны. Совокупный среднегодовой темп роста с 2017-го по 2021 год составляет 69%. Рынок мерных слитков охватывает все регионы Казахстана. При этом наибольшее количество слитков реализовано в Алматы, Нур-Султане и Атырау.Золотые слитки представлены в пяти разновидностях: 5, 10, 20, 50 и 100 г. Наибольшей популярностью среди покупателей пользуется слиток весом в 10 г. Его доля в продажах с 2017 года по март 2022-го составляет 27% - 23,4 тыс. Далее следуют 20-граммовые -18,2 тыс. слитков (21%), 100-граммовые - 18 тыс. (20%), 5-граммовые - 16,8 тыс. (19%), 50-граммовые - 11,1 тыс. слитков (13%).Напомним: начиная с 2017 года Национальный банк реализует населению сертифицированные мерные слитки аффинированного золота. Основная цель - предоставить казахстанцам дополнительный инвестиционный инструмент для сбережения и накопления средств.Исторически золото считается стратегическим активом, что особенно актуально в кризисные периоды. Инвестиции в золото способны не только защитить от инфляции, но и приумножить капитал. К примеру, с начала 2016-го по 4 мая 2022 года цена на золото подскочила на существенные 76,4%: с 1 тыс. долл. США до почти 1900 долл. США за унцию.Можно отметить следующие преимущества инвестиций в золотые слитки:высокая ликвидность;долгосрочность вложений;защита от инфляции и экономических кризисов;обратный выкуп с выплатой денег клиенту «день в день» (при сохранности и целостности защитной упаковки).Главный фактор обеспечения ликвидности рынка золотых слитков — возможность обратного выкупа слитков банками и небанковскими обменными пунктами с выплатой денег клиенту в тот же день. С начала действия программы банками второго уровня и отдельными небанковскими обменными пунктами на обратный выкуп принято 12,37 тыс. мерных слитков общей массой в 303,3 кг, что составляет 14% от всего объёма реализации мерных слитков в РК.Каждый слиток выпускается с защитными элементами (зеркальная поверхность, микротекст и рельефный гурт) и в специальной упаковке, которая защищает от механических повреждений и позволяет легко проверить, вскрывалась упаковка или нет. Защитная упаковка также является сертификатом качества. В связи с этим рекомендуется хранить слиток бережно и не вскрывать упаковку.Купить и продать обратно золотые слитки можно в Halyk Bank, Евразийском банке, Jusan Bank, Банке ЦентрКредит, а также в отдельных небанковских обменных пунктах.Одной из мер по развитию рынка инвестиционных монет и мерных слитков НБ РК на основе международного опыта может стать внедрение цифрового актива на примере Пертского монетного двора Австралии. Пользователи смогут на онлайн-платформе покупать и продавать сертификаты о приобретении инвестиционных инструментов Национального банка. В то же время физически инвестиционные инструменты будут находиться в специальном хранилище под гарантией НБ РК.Активный спрос на золотые слитки и монеты со стороны населения наблюдается не только в РК, но и во всём мире.К примеру, в 2021 году покупки в секторе в мире выросли на 31%. В США рост составил 69%, в ОАЭ — 48%, в Канаде — 41%, во Франции — 31%, в Великобритании — 16%.</w:t>
      </w:r>
    </w:p>
    <w:p>
      <w:r>
        <w:t>https://www.inform.kz/ru/kazahstancy-aktivno-skupayut-zoloto_a3931720</w:t>
      </w:r>
    </w:p>
    <w:p>
      <w:pPr>
        <w:pStyle w:val="Heading1"/>
      </w:pPr>
      <w:r>
        <w:t>Опубликован видеообзор рабочей недели Президента Казахстана</w:t>
      </w:r>
    </w:p>
    <w:p>
      <w:r>
        <w:t>НУР-СУЛТАН. КАЗИНФОРМ - Опубликован видеообзор рабочей недели Президента Казахстана Касым-Жомарта Токаева с 2 по 8 мая 2022 года. Об этом передает МИА «Казинформ» со ссылкой на пресс-службу Акорды.</w:t>
      </w:r>
    </w:p>
    <w:p>
      <w:r>
        <w:t>https://www.inform.kz/ru/opublikovan-videoobzor-rabochey-nedeli-prezidenta-kazahstana_a3931148</w:t>
      </w:r>
    </w:p>
    <w:p>
      <w:pPr>
        <w:pStyle w:val="Heading1"/>
      </w:pPr>
      <w:r>
        <w:t>哈萨克斯坦总统工作周的视频回顾已经发布。</w:t>
      </w:r>
    </w:p>
    <w:p>
      <w:r>
        <w:t>努尔苏丹。 KAZINFORM - 哈萨克斯坦总统卡西姆-乔马尔特·托卡耶夫 2022 年 5 月 2 日至 5 月 8 日工作周的视频回顾已经发布。这是由 MIA“Kazinform”参考 Akorda 的新闻服务报道的。</w:t>
      </w:r>
    </w:p>
    <w:p>
      <w:r>
        <w:t>https://www.inform.kz/ru/opublikovan-videoobzor-rabochey-nedeli-prezidenta-kazahstana_a3931148</w:t>
      </w:r>
    </w:p>
    <w:p>
      <w:pPr>
        <w:pStyle w:val="Heading1"/>
      </w:pPr>
      <w:r>
        <w:t>Состоялось второе заседание ЦИК по вопросам проведения референдума</w:t>
      </w:r>
    </w:p>
    <w:p>
      <w:r>
        <w:t xml:space="preserve">НУР-СУЛТАН. КАЗИНФОРМ - В режиме онлайн состоялось второе заседание Центральной комиссии референдума. Об этом передает МИА «Казинформ» со ссылкой на пресс-службу ЦИК РК. В заседании приняли участие представители Министерства цифрового развития, инноваций и аэрокосмической промышленности, средств массовой информации, а также в режиме ВКС - территориальные комиссии референдума.  Во второй части заседания были рассмотрены следующие вопросы:  Об установлении форм документов республиканского референдума, назначенного на 5 июня 2022 года и порядке хранения документов;  2. О вопросах информирования при проведении республиканского референдума, назначенного на 5 июня 2022 года; 3. Об организации работы со списками граждан, имеющих право участвовать в республиканском референдуме, назначенном на 5 июня 2022 года;  4. О некоторых вопросах изготовления бюллетеней для голосования при проведении республиканского референдума, назначенного на 5 июня 2022 года;  5. О некоторых вопросах выдачи и учета открепительных удостоверений на право голосования при проведении республиканского референдума, назначенного на 5 июня 2022 года;  6. Об обеспечении условий для лиц с инвалидностью при проведении республиканского референдума, назначенного на 5 июня 2022 года.  С докладом по первому вопросу повестки дня выступил заместитель председателя Центральной комиссии референдума Константин Петров.  В своем докладе он отметил, что согласно подпункту 7) пункта 1 статьи 21 Конституционного закона о республиканском референдуме Центральная комиссия референдума устанавливает формы и тексты бюллетеней для голосования, списков граждан, иных документов, необходимых для проведения референдума; порядок хранения документов референдума.  Исходя из норм Конституционного закона, принято постановление Центральной комиссии референдума «Об установлении форм документов республиканского референдума, назначенного на 5 июня 2022 года».  Постановлением утверждены 8 форм документов для проведения республиканского референдума.  1. Форма списка граждан, имеющих право участвовать в республиканском референдуме. В списке указываются фамилия, имя, отчество, год рождения (в возрасте восемнадцати лет – дополнительно день и месяц), индивидуальный идентификационный номер и адрес места жительства граждан, имеющих право участвовать в референдуме;  2. Форма протокола участковой комиссии референдума об открытии участка. Протокол предусматривает вопросы установления готовности участка референдума к голосованию: опечатывание урн, количество бюллетеней для голосования на участке, распределение бюллетеней для голосования для выдачи членами комиссии.  3. Форма протокола участковой комиссии референдума о результатах голосования на участке;  4. Форма протокола районной, городской комиссии референдума о результатах голосования на территории соответствующей административно-территориальной единицы;  5. Форма протокола областной, городов республиканского значения и столицы комиссии референдума о результатах голосования на территории соответствующей административно-территориальной единицы;  6. Форма протокола Центральной комиссии референдума об итогах референдума. Центральная комиссия референдума устанавливает итоги на основании представленных протоколов о результатах голосования комиссий референдумов областей, городов республиканского значения и столицы.  7. Форма удостоверения наблюдателя иностранного государства или международной организации (проект постановления «Об утверждении Правил удостоверения полномочий представителей общественных объединений Республики Казахстан, наблюдателей от иностранных государств и международных организаций при проведении республиканского референдума» в установленном порядке размещен на интернет-портале открытых нормативных правовых актов).  8. Форма сообщения территориальной комиссии референдума о количестве участков и числе граждан, имеющих право участвовать в республиканском референдуме.  По второму вопросу повестки дня Нурлан Абдиров отметил, что комиссии референдума информируют граждан о своей работе по организации проведения референдума, об образовании участков голосования, составе, месте нахождения и времени работы комиссий, списках граждан, имеющих право участвовать в референдуме. С докладом по данному вопросу выступила член Центральной комиссии референдума Анастасия Щегорцова  Она отметила, что в соответствии с полномочиями, предусмотренными подпунктом 9) пункта 1 статьи 21 Конституционного закона Центральная комиссия референдума информирует граждан о ходе подготовки референдума.  В реализацию этой нормы все заседания проходят в онлайн-режиме посредством интернет-ресурса и Youtube канала Комиссии с обеспечением сурдоперевода. Также функционирует Telegram-канал.  На все мероприятия Центральной комиссии референдума обеспечено участие аккредитованных представителей средств массовой информации. После каждого заседания предусмотрено проведение брифингов для журналистов в рамках повестки дня.  В целях информационно-разъяснительной работы по заказу Центральной комиссии референдума планируется изготовление ряда материалов с информацией о предстоящем республиканском референдуме. Это - аудио, видеоролики, интернет-баннеры, модули, билборды.  Аудиовизуальные и печатные материалы будут размещены в республиканских и региональных средствах массовой информации. Территориальным комиссиям референдума рекомендуется использовать их в местах общественного скопления на демонстрационных экранах.  Кроме того, информационные баннеры о проведении республиканского референдума будут размещены на интернет-ресурсах центральных государственных и местных исполнительных органов.  Анастасия Щегорцова отметила, что законодательством предусмотрена работа участковых комиссий по оповещению о времени и месте голосования граждан при проведении республиканского референдума. Данная работа начинается с 25 мая текущего года. В помещении для голосования на видном месте обязательно должен быть вывешен ряд информационных материалов:  текст вопроса, вынесенного на референдум;  проект Закона Республики Казахстан «О внесении изменений и дополнений в Конституцию Республики Казахстан».  Дополнительно в рамках информирования Центральной комиссией референдума совместно с уполномоченным органом в сфере цифровизации прорабатывается вопрос SMS рассылки. В SMS рассылке казахстанцам будет предложено проверить себя в списках граждан, имеющих право участвовать в республиканском референдуме.  С докладом по третьему вопросу повестки дня выступил заместитель Председателя Центральной комиссии референдума Константин Петров.  В своем докладе он вынес на рассмотрение членов Центральной комиссии референдума проект постановления «Об организации работы со списками граждан, имеющих право участвовать в республиканском референдуме, назначенном на 5 июня 2022 года», в котором содержатся поручения местным исполнительным органам, также комиссиям референдума регионов. По итогам рассмотрения проекта, постановление единогласно принято членами ЦКР.  Списки граждан, имеющих право участвовать в республиканском референдуме составляются соответствующими местными исполнительными органами (акиматами), на основании их регистрации по месту жительства на территории конкретного участка для голосования.  Под местом жительства понимается место постоянной регистрации. Граждане, имеющие временную регистрацию, могут быть включены в списки только на основании поданного ими заявления.  Для реализации указанного права в период организации проведения референдума местным исполнительным органам рекомендованы организовать онлайн-сервисы, сall-центры, интернет-ресурсы для информирования граждан о включении в список граждан на участке.  Списки граждан, имеющих право участвовать в республиканском референдуме по каждому участку референдума соответствующий аким представляет по акту в комиссию референдума за двадцать дней до начала голосования, т.е. 15 мая.  Списки граждан, имеющих право участвовать в республиканском референдуме по участкам референдума, образованным по месту жительства граждан, за пятнадцать дней до дня голосования, т.е. с 20 мая, соответствующими комиссиями представляются гражданам для ознакомления.  Гражданам обеспечивается возможность в помещениях соответствующих участковых комиссий знакомиться со списками, а также проверять правильность внесенных в них данных о себе.  Списки граждан, имеющих право участвовать в республиканском референдуме по участкам, образованным в местах временного пребывания граждан, а таких участков 553 по республике, представляются для ознакомления за пять дней до дня голосования.  Это участки, созданные: в домах отдыха, санаториях, стационарных лечебно-профилактических учреждениях; в местах нахождения граждан, расположенных в отдаленных и труднодоступных районах, на участках отгонного животноводства; в следственных изоляторах и изоляторах временного содержания; в воинских частях.  Списки граждан в этих участках составляются на основе данных, представляемых командирами воинских частей, руководителями названных учреждений, соответствующими акимами.  Кроме того, при представительствах Республики Казахстан в 51 иностранном государстве будут образованы участки. На этих участках в списки включаются все граждане, обладающие активным правом, проживающие или находящиеся в длительной заграничной командировке в соответствующем иностранном государстве и имеющие действительные паспорта гражданина Республики.  Граждане республики, прибывшие в иностранные государства по частным приглашениям, в служебные, деловые и туристические поездки, при их обращении в участковую комиссию и при наличии у них действительного паспорта гражданина Республики Казахстан так же включаются в список.  МИД оказывает содействие участковым комиссиям, расположенным за пределами РК для включения в списки наших граждан, находящимся за рубежом.  «В целом, местные исполнительные органы совместно с комиссиями референдума должны принять все меры для того, чтобы гражданин, пришедший на участок в день проведения референдума нашел себя в списке и сумел беспрепятственно реализовать свое право, гарантированное Конституцией», - отметил Константин Петров. Также в рамках вопроса вице-министр цифрового развития, инноваций и аэрокосмической промышленности Асет Турысов выступил с комментарием по организации работы со списками граждан, имеющих право участвовать в республиканском референдуме.  По итогам рассмотрения данного вопроса повестки дня Нурлан Абдиров подчеркнул, что формирование наиболее полных и достоверных списков должно рассматриваться не только как функция местных исполнительных органов, но и как совместная обязанность акимов, территориальных комиссий референдума и каждого гражданина.  «В этой связи считаем необходимым принять обращение Центральной комиссии референдума к гражданам о проявлении правовой грамотности и реализации их права на участие в республиканском референдуме! Необходимо своевременно принимать юридически значимые действия, необходимые для включения граждан в списки для голосования», – отметил Нурлан Абдиров. По четвертому вопросу заседания с докладом выступил секретарь Центральной комиссии референдума Мухтар Ерман.  Он сообщил, что согласно подпункту 7) пункта 1 статьи 21 и пункту 4 статьи 27 Конституционного закона Республики Казахстан «О республиканском референдуме» Центральная комиссия референдума, в соответствии со своими полномочиями, устанавливает: форму и текст бюллетеня для голосования; порядок их изготовления.  В этой связи членами Центральной комиссии референдума принято постановление «О некоторых вопросах изготовления бюллетеней для голосования при проведении республиканского референдума, назначенного на 5 июня 2022 года».  Постановлением подготовлены формы и текста бюллетеня для голосования на государственном языке и русском языке. Также установлены степень защищенности бюллетеня для голосования, которая предусматривает полиграфические методы защиты, нанесенные способом офсетной печати, цвет, шрифт печатания.  В бюллетене для голосования приводится формулировка вынесенного вопроса и варианты ответа голосующего и они изготавливаются в количестве, равном числу включенных в список граждан, имеющих право участвовать в референдуме, с резервом один процент.  Бюллетени для голосования печатаются на казахском языке и русском языке, а также на языке большинства населения, компактно проживающего на территории соответствующей административно- территориальной единицы.  Нормой Конституционного закона «О республиканском референдуме» установлено, что участковые комиссии референдума обеспечиваются бюллетенями для голосования не позднее чем за семь дней до его проведения.  Учитывая сроки проведения кампании, изготовление бюллетеней для голосования поручается областным, городов республиканского значения и столицы комиссиям референдума.  Количество бюллетеней с резервом один процент будет установлено на отдельном заседании, после передачи местными исполнительными органами списков граждан, имеющих право участвовать в референдуме, в комиссии референдума (за 20 дней до дня голосования). По пятому вопросу с докладом выступил член Центральной комиссии референдума Асылбек Смагулов. Он отметил, что Конституционным законом «О выборах в Республике Казахстан» предусмотрено право граждан, при перемене места своего пребывания, проголосовать по открепительному удостоверению на право голосования.  В этой связи, для реализации норм Конституционного закона Центральной комиссией референдума принято постановление «О некоторых вопросах выдачи и учета открепительных удостоверений на право голосования при проведении республиканского референдума, назначенного на 5 июня 2022 года».  Постановлением определено, что при проведении республиканского референдума 5 июня 2022 года выдача и учет открепительных удостоверений на право голосования осуществляются в соответствии с Правилами выдачи и учета открепительных удостоверений на право голосования, утвержденными Постановлением Центральной избирательной комиссии Республики Казахстан от 8 апреля 2009 года № 161/306.  Дополнительно установлена форма открепительного удостоверения на право голосования на республиканском референдуме 5 июня 2022 года.  Областные, городов республиканского значения и столицы республики комиссии устанавливают необходимое количество открепительных удостоверений на право голосования и обеспечивают их изготовление из расчета не более одного процента от общего числа голосующих; распределяют и передают открепительные удостоверения в соответствующие районные, городские, районные в городе комиссии не позднее, чем за двадцать дней до дня голосования.  Открепительные удостоверения имеют пятизначный серийный номер. Все передачи оформляются актом, который подписывается председателем и секретарем вышестоящей и нижестоящей комиссий, после чего заверяется их печатями. Предусмотрены отчеты об использовании открепительных удостоверений. По предъявлении открепительного удостоверения на право голосования участковая комиссия в день голосования включает граждан в список на участке по месту его пребывания.  Открепительное удостоверение не выдается гражданам, желающим участвовать в голосовании на другом участке в пределах одного населенного пункта. Утраченные открепительные удостоверения не восстанавливаются. Дубликаты открепительных удостоверений не выдаются.  Председатель Центральной комиссии референдума Нурлан Абдиров обратил внимание территориальных комиссий областей, городов республиканского значения и столицы республики на обеспечение установленного порядка изготовления и учета открепительных удостоверений. С докладом по шестому вопросу повестки дня выступил член Центральной комиссии референдума Шавхат Утемисов.  Он отметил, что согласно пункту 1-1 статьи 39 Конституционного закона «О выборах в Республике Казахстан» при оборудовании помещения для голосования должны обеспечиваться условия для беспрепятственного доступа, являющихся гражданами с ограниченными возможностями, и голосования в нем.  На основании норм Конституционного закона было принято постановление Центральной комиссии референдума «Об обеспечении условий для лиц с инвалидностью при проведении республиканского референдума, назначенного на 5 июня 2022 года».  Постановлением установлено, что в целях качественной организации референдума местным исполнительным органам необходимо принять меры по обеспечению на участках условий лицам с инвалидностью для реализации их прав.  Кроме того, должны быть обеспечены требования соответствующих инструкций и рекомендаций, в том числе: при входе в здание, где располагаются помещения для голосования необходимо предусматривать поручни, пандусы, а также другие необходимые приспособления (допускаются временные); помещения для голосования обеспечиваются максимальной доступностью для лиц с инвалидностью должны размещаться на первых этажах или иметь подъемные механизмы для перемещения на другие этажи.  В помещениях для голосования необходимо предусмотреть различные тактильные указатели (по возможности); кабину для тайного голосования, с учетом доступа лиц с нарушениями функций опорно-двигательного аппарата, в том числе пользующихся креслами-колясками; специально оборудованное место (уголок) для лиц с инвалидностью, содержащее: компьютер с монитором (диагональю не менее 54 сантиметров) в котором должна находиться информация, указанная в пункте 6 настоящей Инструкции, в адаптированном для лиц с инвалидностью в формате; наушники; дополнительное освещение, лупы.  Председатель Центральной комиссии референдума Нурлан Абдиров отметил, что должны быть предусмотрены все меры для реализации гражданами, имеющими инвалидность, права на участие в голосовании и обеспечения доступа к пунктам голосования.  «В ходе поездок в регионы мы наблюдали активную жизненную позицию людей с инвалидностью и их стремление к полному участию в общественно-политических процессах в стране. Местные исполнительные органы, комиссии на местах должны четко руководствоваться как международными конвенциями, так и требованиями национального законодательства», - подчеркнул Нурлан Абдиров. </w:t>
      </w:r>
    </w:p>
    <w:p>
      <w:r>
        <w:t>https://www.inform.kz/ru/sostoyalos-vtoroe-zasedanie-cik-po-voprosam-provedeniya-referenduma_a3930797</w:t>
      </w:r>
    </w:p>
    <w:p>
      <w:pPr>
        <w:pStyle w:val="Heading1"/>
      </w:pPr>
      <w:r>
        <w:t xml:space="preserve">Состоялось второе заседание ЦИК по вопросам проведения референдума. </w:t>
      </w:r>
    </w:p>
    <w:p>
      <w:r>
        <w:t xml:space="preserve">НУР-СУЛТАН. КАЗИНФОРМ - В режиме онлайн состоялось второе заседание Центральной комиссии референдума. Об этом передает МИА «Казинформ» со ссылкой на пресс-службу ЦИК РК. В заседании приняли участие представители Министерства цифрового развития, инноваций и аэрокосмической промышленности, средств массовой информации, а также в режиме ВКС - территориальные комиссии референдума.  Во второй части заседания были рассмотрены следующие вопросы:  Об установлении форм документов республиканского референдума, назначенного на 5 июня 2022 года и порядке хранения документов;  2. О вопросах информирования при проведении республиканского референдума, назначенного на 5 июня 2022 года; 3. Об организации работы со списками граждан, имеющих право участвовать в республиканском референдуме, назначенном на 5 июня 2022 года;  4. О некоторых вопросах изготовления бюллетеней для голосования при проведении республиканского референдума, назначенного на 5 июня 2022 года;  5. О некоторых вопросах выдачи и учета открепительных удостоверений на право голосования при проведении республиканского референдума, назначенного на 5 июня 2022 года;  6. Об обеспечении условий для лиц с инвалидностью при проведении республиканского референдума, назначенного на 5 июня 2022 года.  С докладом по первому вопросу повестки дня выступил заместитель председателя Центральной комиссии референдума Константин Петров.  В своем докладе он отметил, что согласно подпункту 7) пункта 1 статьи 21 Конституционного закона о республиканском референдуме Центральная комиссия референдума устанавливает формы и тексты бюллетеней для голосования, списков граждан, иных документов, необходимых для проведения референдума; порядок хранения документов референдума.  Исходя из норм Конституционного закона, принято постановление Центральной комиссии референдума «Об установлении форм документов республиканского референдума, назначенного на 5 июня 2022 года».  Постановлением утверждены 8 форм документов для проведения республиканского референдума.  1. Форма списка граждан, имеющих право участвовать в республиканском референдуме. В списке указываются фамилия, имя, отчество, год рождения (в возрасте восемнадцати лет – дополнительно день и месяц), индивидуальный идентификационный номер и адрес места жительства граждан, имеющих право участвовать в референдуме;  2. Форма протокола участковой комиссии референдума об открытии участка. Протокол предусматривает вопросы установления готовности участка референдума к голосованию: опечатывание урн, количество бюллетеней для голосования на участке, распределение бюллетеней для голосования для выдачи членами комиссии.  3. Форма протокола участковой комиссии референдума о результатах голосования на участке;  4. Форма протокола районной, городской комиссии референдума о результатах голосования на территории соответствующей административно-территориальной единицы;  5. Форма протокола областной, городов республиканского значения и столицы комиссии референдума о результатах голосования на территории соответствующей административно-территориальной единицы;  6. Форма протокола Центральной комиссии референдума об итогах референдума. Центральная комиссия референдума устанавливает итоги на основании представленных протоколов о результатах голосования комиссий референдумов областей, городов республиканского значения и столицы.  7. Форма удостоверения наблюдателя иностранного государства или международной организации (проект постановления «Об утверждении Правил удостоверения полномочий представителей общественных объединений Республики Казахстан, наблюдателей от иностранных государств и международных организаций при проведении республиканского референдума» в установленном порядке размещен на интернет-портале открытых нормативных правовых актов).  8. Форма сообщения территориальной комиссии референдума о количестве участков и числе граждан, имеющих право участвовать в республиканском референдуме.  По второму вопросу повестки дня Нурлан Абдиров отметил, что комиссии референдума информируют граждан о своей работе по организации проведения референдума, об образовании участков голосования, составе, месте нахождения и времени работы комиссий, списках граждан, имеющих право участвовать в референдуме. С докладом по данному вопросу выступила член Центральной комиссии референдума Анастасия Щегорцова  Она отметила, что в соответствии с полномочиями, предусмотренными подпунктом 9) пункта 1 статьи 21 Конституционного закона Центральная комиссия референдума информирует граждан о ходе подготовки референдума.  В реализацию этой нормы все заседания проходят в онлайн-режиме посредством интернет-ресурса и Youtube канала Комиссии с обеспечением сурдоперевода. Также функционирует Telegram-канал.  На все мероприятия Центральной комиссии референдума обеспечено участие аккредитованных представителей средств массовой информации. После каждого заседания предусмотрено проведение брифингов для журналистов в рамках повестки дня.  В целях информационно-разъяснительной работы по заказу Центральной комиссии референдума планируется изготовление ряда материалов с информацией о предстоящем республиканском референдуме. Это - аудио, видеоролики, интернет-баннеры, модули, билборды.  Аудиовизуальные и печатные материалы будут размещены в республиканских и региональных средствах массовой информации. Территориальным комиссиям референдума рекомендуется использовать их в местах общественного скопления на демонстрационных экранах.  Кроме того, информационные баннеры о проведении республиканского референдума будут размещены на интернет-ресурсах центральных государственных и местных исполнительных органов.  Анастасия Щегорцова отметила, что законодательством предусмотрена работа участковых комиссий по оповещению о времени и месте голосования граждан при проведении республиканского референдума. Данная работа начинается с 25 мая текущего года. В помещении для голосования на видном месте обязательно должен быть вывешен ряд информационных материалов:  текст вопроса, вынесенного на референдум;  проект Закона Республики Казахстан «О внесении изменений и дополнений в Конституцию Республики Казахстан».  Дополнительно в рамках информирования Центральной комиссией референдума совместно с уполномоченным органом в сфере цифровизации прорабатывается вопрос SMS рассылки. В SMS рассылке казахстанцам будет предложено проверить себя в списках граждан, имеющих право участвовать в республиканском референдуме.  С докладом по третьему вопросу повестки дня выступил заместитель Председателя Центральной комиссии референдума Константин Петров.  В своем докладе он вынес на рассмотрение членов Центральной комиссии референдума проект постановления «Об организации работы со списками граждан, имеющих право участвовать в республиканском референдуме, назначенном на 5 июня 2022 года», в котором содержатся поручения местным исполнительным органам, также комиссиям референдума регионов. По итогам рассмотрения проекта, постановление единогласно принято членами ЦКР.  Списки граждан, имеющих право участвовать в республиканском референдуме составляются соответствующими местными исполнительными органами (акиматами), на основании их регистрации по месту жительства на территории конкретного участка для голосования.  Под местом жительства понимается место постоянной регистрации. Граждане, имеющие временную регистрацию, могут быть включены в списки только на основании поданного ими заявления.  Для реализации указанного права в период организации проведения референдума местным исполнительным органам рекомендованы организовать онлайн-сервисы, сall-центры, интернет-ресурсы для информирования граждан о включении в список граждан на участке.  Списки граждан, имеющих право участвовать в республиканском референдуме по каждому участку референдума соответствующий аким представляет по акту в комиссию референдума за двадцать дней до начала голосования, т.е. 15 мая.  Списки граждан, имеющих право участвовать в республиканском референдуме по участкам референдума, образованным по месту жительства граждан, за пятнадцать дней до дня голосования, т.е. с 20 мая, соответствующими комиссиями представляются гражданам для ознакомления.  Гражданам обеспечивается возможность в помещениях соответствующих участковых комиссий знакомиться со списками, а также проверять правильность внесенных в них данных о себе.  Списки граждан, имеющих право участвовать в республиканском референдуме по участкам, образованным в местах временного пребывания граждан, а таких участков 553 по республике, представляются для ознакомления за пять дней до дня голосования.  Это участки, созданные: в домах отдыха, санаториях, стационарных лечебно-профилактических учреждениях; в местах нахождения граждан, расположенных в отдаленных и труднодоступных районах, на участках отгонного животноводства; в следственных изоляторах и изоляторах временного содержания; в воинских частях.  Списки граждан в этих участках составляются на основе данных, представляемых командирами воинских частей, руководителями названных учреждений, соответствующими акимами.  Кроме того, при представительствах Республики Казахстан в 51 иностранном государстве будут образованы участки. На этих участках в списки включаются все граждане, обладающие активным правом, проживающие или находящиеся в длительной заграничной командировке в соответствующем иностранном государстве и имеющие действительные паспорта гражданина Республики.  Граждане республики, прибывшие в иностранные государства по частным приглашениям, в служебные, деловые и туристические поездки, при их обращении в участковую комиссию и при наличии у них действительного паспорта гражданина Республики Казахстан так же включаются в список.  МИД оказывает содействие участковым комиссиям, расположенным за пределами РК для включения в списки наших граждан, находящимся за рубежом.  «В целом, местные исполнительные органы совместно с комиссиями референдума должны принять все меры для того, чтобы гражданин, пришедший на участок в день проведения референдума нашел себя в списке и сумел беспрепятственно реализовать свое право, гарантированное Конституцией», - отметил Константин Петров. Также в рамках вопроса вице-министр цифрового развития, инноваций и аэрокосмической промышленности Асет Турысов выступил с комментарием по организации работы со списками граждан, имеющих право участвовать в республиканском референдуме.  По итогам рассмотрения данного вопроса повестки дня Нурлан Абдиров подчеркнул, что формирование наиболее полных и достоверных списков должно рассматриваться не только как функция местных исполнительных органов, но и как совместная обязанность акимов, территориальных комиссий референдума и каждого гражданина.  «В этой связи считаем необходимым принять обращение Центральной комиссии референдума к гражданам о проявлении правовой грамотности и реализации их права на участие в республиканском референдуме! Необходимо своевременно принимать юридически значимые действия, необходимые для включения граждан в списки для голосования», – отметил Нурлан Абдиров. По четвертому вопросу заседания с докладом выступил секретарь Центральной комиссии референдума Мухтар Ерман.  Он сообщил, что согласно подпункту 7) пункта 1 статьи 21 и пункту 4 статьи 27 Конституционного закона Республики Казахстан «О республиканском референдуме» Центральная комиссия референдума, в соответствии со своими полномочиями, устанавливает: форму и текст бюллетеня для голосования; порядок их изготовления.  В этой связи членами Центральной комиссии референдума принято постановление «О некоторых вопросах изготовления бюллетеней для голосования при проведении республиканского референдума, назначенного на 5 июня 2022 года».  Постановлением подготовлены формы и текста бюллетеня для голосования на государственном языке и русском языке. Также установлены степень защищенности бюллетеня для голосования, которая предусматривает полиграфические методы защиты, нанесенные способом офсетной печати, цвет, шрифт печатания.  В бюллетене для голосования приводится формулировка вынесенного вопроса и варианты ответа голосующего и они изготавливаются в количестве, равном числу включенных в список граждан, имеющих право участвовать в референдуме, с резервом один процент.  Бюллетени для голосования печатаются на казахском языке и русском языке, а также на языке большинства населения, компактно проживающего на территории соответствующей административно- территориальной единицы.  Нормой Конституционного закона «О республиканском референдуме» установлено, что участковые комиссии референдума обеспечиваются бюллетенями для голосования не позднее чем за семь дней до его проведения.  Учитывая сроки проведения кампании, изготовление бюллетеней для голосования поручается областным, городов республиканского значения и столицы комиссиям референдума.  Количество бюллетеней с резервом один процент будет установлено на отдельном заседании, после передачи местными исполнительными органами списков граждан, имеющих право участвовать в референдуме, в комиссии референдума (за 20 дней до дня голосования). По пятому вопросу с докладом выступил член Центральной комиссии референдума Асылбек Смагулов. Он отметил, что Конституционным законом «О выборах в Республике Казахстан» предусмотрено право граждан, при перемене места своего пребывания, проголосовать по открепительному удостоверению на право голосования.  В этой связи, для реализации норм Конституционного закона Центральной комиссией референдума принято постановление «О некоторых вопросах выдачи и учета открепительных удостоверений на право голосования при проведении республиканского референдума, назначенного на 5 июня 2022 года».  Постановлением определено, что при проведении республиканского референдума 5 июня 2022 года выдача и учет открепительных удостоверений на право голосования осуществляются в соответствии с Правилами выдачи и учета открепительных удостоверений на право голосования, утвержденными Постановлением Центральной избирательной комиссии Республики Казахстан от 8 апреля 2009 года № 161/306.  Дополнительно установлена форма открепительного удостоверения на право голосования на республиканском референдуме 5 июня 2022 года.  Областные, городов республиканского значения и столицы республики комиссии устанавливают необходимое количество открепительных удостоверений на право голосования и обеспечивают их изготовление из расчета не более одного процента от общего числа голосующих; распределяют и передают открепительные удостоверения в соответствующие районные, городские, районные в городе комиссии не позднее, чем за двадцать дней до дня голосования.  Открепительные удостоверения имеют пятизначный серийный номер. Все передачи оформляются актом, который подписывается председателем и секретарем вышестоящей и нижестоящей комиссий, после чего заверяется их печатями. Предусмотрены отчеты об использовании открепительных удостоверений. По предъявлении открепительного удостоверения на право голосования участковая комиссия в день голосования включает граждан в список на участке по месту его пребывания.  Открепительное удостоверение не выдается гражданам, желающим участвовать в голосовании на другом участке в пределах одного населенного пункта. Утраченные открепительные удостоверения не восстанавливаются. Дубликаты открепительных удостоверений не выдаются.  Председатель Центральной комиссии референдума Нурлан Абдиров обратил внимание территориальных комиссий областей, городов республиканского значения и столицы республики на обеспечение установленного порядка изготовления и учета открепительных удостоверений. С докладом по шестому вопросу повестки дня выступил член Центральной комиссии референдума Шавхат Утемисов.  Он отметил, что согласно пункту 1-1 статьи 39 Конституционного закона «О выборах в Республике Казахстан» при оборудовании помещения для голосования должны обеспечиваться условия для беспрепятственного доступа, являющихся гражданами с ограниченными возможностями, и голосования в нем.  На основании норм Конституционного закона было принято постановление Центральной комиссии референдума «Об обеспечении условий для лиц с инвалидностью при проведении республиканского референдума, назначенного на 5 июня 2022 года».  Постановлением установлено, что в целях качественной организации референдума местным исполнительным органам необходимо принять меры по обеспечению на участках условий лицам с инвалидностью для реализации их прав.  Кроме того, должны быть обеспечены требования соответствующих инструкций и рекомендаций, в том числе: при входе в здание, где располагаются помещения для голосования необходимо предусматривать поручни, пандусы, а также другие необходимые приспособления (допускаются временные); помещения для голосования обеспечиваются максимальной доступностью для лиц с инвалидностью должны размещаться на первых этажах или иметь подъемные механизмы для перемещения на другие этажи.  В помещениях для голосования необходимо предусмотреть различные тактильные указатели (по возможности); кабину для тайного голосования, с учетом доступа лиц с нарушениями функций опорно-двигательного аппарата, в том числе пользующихся креслами-колясками; специально оборудованное место (уголок) для лиц с инвалидностью, содержащее: компьютер с монитором (диагональю не менее 54 сантиметров) в котором должна находиться информация, указанная в пункте 6 настоящей Инструкции, в адаптированном для лиц с инвалидностью в формате; наушники; дополнительное освещение, лупы.  Председатель Центральной комиссии референдума Нурлан Абдиров отметил, что должны быть предусмотрены все меры для реализации гражданами, имеющими инвалидность, права на участие в голосовании и обеспечения доступа к пунктам голосования.  «В ходе поездок в регионы мы наблюдали активную жизненную позицию людей с инвалидностью и их стремление к полному участию в общественно-политических процессах в стране. Местные исполнительные органы, комиссии на местах должны четко руководствоваться как международными конвенциями, так и требованиями национального законодательства», - подчеркнул Нурлан Абдиров. </w:t>
      </w:r>
    </w:p>
    <w:p>
      <w:r>
        <w:t>https://www.inform.kz/ru/sostoyalos-vtoroe-zasedanie-cik-po-voprosam-provedeniya-referenduma_a3930797</w:t>
      </w:r>
    </w:p>
    <w:p>
      <w:pPr>
        <w:pStyle w:val="Heading1"/>
      </w:pPr>
      <w:r>
        <w:t>Бауыржановские чтения провели в региональном командовании «Юг»</w:t>
      </w:r>
    </w:p>
    <w:p>
      <w:r>
        <w:t xml:space="preserve">ТАРАЗ. КАЗИНФОРМ – Наследию великого полководца Бауыржана Момышулы посвятили литературные чтения военнослужащие регионального командования «Юг», передает корреспондент МИА «Казинформ». В 5-й механизированной бригаде имени Бауыржана Момышулы РгК «Юг» состоялись Бауыржановские чтения, посвященные Дню Победы. «Творческая встреча была посвящена наследию великого казахстанского полководца, - пояснила руководитель пресс-службы регионального командования «Юг» подполковник Дина Мухаринова. – Предложение о проведении творческого мероприятия, посвященного воспоминаниям о жизни и творчестве Бауыржана Момышулы, поступило от женсовета воинской части, в задачи которого входит работа с военнослужащими и членами их семей. Инициативу с воодушевлением и готовностью восприняли солдаты срочной службы мотострелкового батальона».По словам представителя женсовета воинской части Алтынай Садыковой, солдаты с огромным интересом подошли к подготовке творческих выступлений. «Выяснилось, что многие ребята еще со школы хорошо знакомы с биографией Момышулы, с его творчеством, а его прославленные цитаты знают наизусть. Солдаты срочной службы раскрыли свои творческие таланты», - сообщила спикер. Отметим, что на территории воинской части недавно установлен памятник Бауыржану Момышулы, и в его открытии принимал участие министр обороны РК генерал-лейтенант Руслан Жаксылыков.Бауыржановские чтения прошли у памятника прославленному полководцу. Здесь прозвучали цитаты из произведений как самого Бауыржана Момышулы, так и стихи других авторов, посвященные легендарному полководцу. «До армии, в школе и в колледже, мы подробно изучали жизнь и творчество великого полководца Бауыржана Мамышулы. Но в армии восприятие его слов и наставлений стало совсем другим. Потому что мы теперь солдаты, сами стали служить в армии, и многие его слова стали яснее и понятнее, ближе и дороже. Мы гордимся, что служим в бригаде, которая носит имя Бауыржана Момышулы!», - признаются рядовые срочной службы мотострелкового батальона 5-й механизированной бригады Дидар Кишкенебатыр и Сергей Сидоркин. </w:t>
      </w:r>
    </w:p>
    <w:p>
      <w:r>
        <w:t>https://www.inform.kz/ru/bauyrzhanovskie-chteniya-proveli-v-regional-nom-komandovanii-yug_a3931492</w:t>
      </w:r>
    </w:p>
    <w:p>
      <w:pPr>
        <w:pStyle w:val="Heading1"/>
      </w:pPr>
      <w:r>
        <w:t>Bauyrzhanov 读数在“南方”地区指挥部举行。</w:t>
      </w:r>
    </w:p>
    <w:p>
      <w:r>
        <w:t>塔拉兹。 KAZINFORM - 据Kazinform记者报道，“南方”地区司令部的军人专门阅读了伟大指挥官Bauyrzhan Momyshuly的遗产。在以 Bauyrzhan Momyshuly 命名的第 5 机械化旅中，举行了献给胜利日的 Bauyrzhan 朗诵会。 “这次创意会议致力于纪念伟大的哈萨克斯坦指挥官的遗产，”“南方”地区司令部新闻服务负责人迪娜·穆哈里诺娃中校解释道。 - 举办一场旨在纪念 Bauyrzhan Momyshuly 的生活和工作的创意活动的提议来自军事单位的妇女委员会，其任务包括与军人及其家人一起工作。摩托化步兵营的应征入伍者满怀热情地接受了这项倡议。”据该部队妇女委员会代表阿尔泰奈·萨迪科娃（Altynai Sadykova）介绍，士兵们怀着极大的兴趣着手准备创意表演。 “事实证明，许多学校的孩子都非常熟悉莫米舒利的传记和他的作品，他们对他的名言都很熟悉。应征入伍者展示了他们的创造才能，”发言人说。值得一提的是，最近在该军事单位的领土上竖立了Bauyrzhan Momyshuly纪念碑，哈萨克斯坦共和国国防部长Ruslan Zhaksylykov中将参加了开幕式。著名指挥官的纪念碑。引用了 Bauyrzhan Momyshuly 本人的作品，以及其他作者献给这位传奇指挥官的诗歌。 “在参军之前，在学校和大学里，我们详细研究了伟大指挥官鲍伊尔詹·马梅舒利的生活和工作。但在军队中，对他的话语和指示的感知变得完全不同。因为我们现在是军人，我们自己也开始在军队服役，他的很多话变得更清晰、更易懂、更亲近、更亲切。我们很自豪能在名为 Bauyrzhan Momyshuly 的旅中服役！”第 5 机械化旅的摩托化步兵营应征入伍的 Didar Kishkenebatyr 和 Sergey Sidorkin 承认道。</w:t>
      </w:r>
    </w:p>
    <w:p>
      <w:r>
        <w:t>https://www.inform.kz/ru/bauyrzhanovskie-chteniya-proveli-v-regional-nom-komandovanii-yug_a3931492</w:t>
      </w:r>
    </w:p>
    <w:p>
      <w:pPr>
        <w:pStyle w:val="Heading1"/>
      </w:pPr>
      <w:r>
        <w:t>Подтопление семи домов и 25 улиц произошло из-за дождей в Атырау</w:t>
      </w:r>
    </w:p>
    <w:p>
      <w:r>
        <w:t xml:space="preserve">АТЫРАУ. КАЗИНФОРМ – 10 мая в городе Атырау в результате выпадения обильных дождевых осадков произошло подтопление домов, дворовых территорий и улиц, передает корреспондент МИА «Казинформ».Как сообщили в пресс-службе ДЧС Атырауской области по состоянию на вечер 10 мая всего в городе подтоплено семь частных жилых домов, 15 дворовых территорий, 25 улиц, где уровень воды поднялся до 15 см. Силами департамента по ЧС и местных исполнительных органов откачено 2 679 кубометров воды. «Работы по откачке дождевой воды продолжаются. Пострадавших нет. В городе создан штаб по ликвидации стихийного бедствия. Задействованы: департамент по чрезвычайным ситуациям Атырауской области (28 сотрудников, шесть единиц техники и девять мотопомп), 78 человек, 54 единицы техники и две мотопомпы местных исполнительных органов», - информирует пресс-служба ДЧС области. Ранее сообщалось, что в Атырау 9 мая начался ливневый дождь, за сутки выпало больше месячной нормы осадков. </w:t>
      </w:r>
    </w:p>
    <w:p>
      <w:r>
        <w:t>https://www.inform.kz/ru/podtoplenie-semi-domov-i-25-ulic-proizoshlo-iz-za-dozhdey-v-atyrau_a3931584</w:t>
      </w:r>
    </w:p>
    <w:p>
      <w:pPr>
        <w:pStyle w:val="Heading1"/>
      </w:pPr>
      <w:r>
        <w:t>由于阿特劳的降雨，7 座房屋和 25 条街道发生洪水。</w:t>
      </w:r>
    </w:p>
    <w:p>
      <w:r>
        <w:t>阿特劳。 KAZINFORM - 据Kazinform记者报道，5月10日，由于强降雨，阿特劳市的房屋、庭院和街道被洪水淹没。住宅楼、15个庭院、25条街道，水位升至15厘米。2,679立方米紧急情况部和地方执行机构抽出的水。 “雨水抽水工作仍在继续。没有人员伤亡。该市设立了灾害管理指挥部。涉及：阿特劳地区紧急情况部（28名员工，6台设备和9台电动泵），当地执行机构78人，54台设备和2台电动泵，”紧急部新闻服务该地区的情况告知。此前有报道称，5月9日，阿特劳开始下大雨，一天内降雨量超过一个月。</w:t>
      </w:r>
    </w:p>
    <w:p>
      <w:r>
        <w:t>https://www.inform.kz/ru/podtoplenie-semi-domov-i-25-ulic-proizoshlo-iz-za-dozhdey-v-atyrau_a3931584</w:t>
      </w:r>
    </w:p>
    <w:p>
      <w:pPr>
        <w:pStyle w:val="Heading1"/>
      </w:pPr>
      <w:r>
        <w:t>Палата представителей Конгресса США одобрила выделение Украине почти $40 млрд</w:t>
      </w:r>
    </w:p>
    <w:p>
      <w:r>
        <w:t>ВАШИНГТОН. ТАСС – КАЗИНФОРМ - Палата представителей Конгресса США одобрила во вторник законопроект о выделении дополнительной помощи Украине в объеме около $40 млрд. Об этом передает МИА «Казинформ» со ссылкой на ТАСС. Трансляция заседания велась на сайте нижней палаты американского законодательного органа. В поддержку инициативы проголосовали 368 конгрессменов, 57 выступили против. Теперь законопроект поступит на рассмотрение Сената Конгресса. Лидер демократического большинства в Сенате Чак Шумер (от штата Нью-Йорк) ранее обещал организовать голосование по инициативе как можно скорее. В случае одобрения в верхней палате она будет направлена на подпись президенту США Джо Байдену. Документ предполагает выделение средств на военную, экономическую и гуманитарную помощь Киеву. В частности, $6 млрд должно пойти на предоставление вооружений и помощи в сфере безопасности, $8,7 млрд - на экономическую помощь и финансирование работы государственных служб Украины, $5 млрд - на продовольственную помощь Украине и другим странам мира, $900 млн предназначены для поддержки украинских беженцев. Кроме того, $3,9 млрд будет выделено на усиление американских войск в Европе.В Белом доме приветствовали одобрение инициативы Палатой представителей. «Дополнительные ресурсы, которые включены в этот законопроект, позволят нам направить больше вооружений, таких как артиллерия и бронемашины, а также боеприпасов на Украину. Они также помогут нам восполнить наши арсеналы и поддержать войска США на территории [других стран] НАТО», - говорится в распространенном заявлении пресс-секретаря американского президента Джен Псаки.</w:t>
      </w:r>
    </w:p>
    <w:p>
      <w:r>
        <w:t>https://www.inform.kz/ru/palata-predstaviteley-kongressa-ssha-odobrila-vydelenie-ukraine-pochti-40-mlrd_a3931722</w:t>
      </w:r>
    </w:p>
    <w:p>
      <w:pPr>
        <w:pStyle w:val="Heading1"/>
      </w:pPr>
      <w:r>
        <w:t>美国国会众议院批准向乌克兰拨款近400亿美元。</w:t>
      </w:r>
    </w:p>
    <w:p>
      <w:r>
        <w:t>华盛顿。塔斯社 - KAZINFORM - 周二，美国国会众议院批准了一项关于向乌克兰分配约 400 亿美元额外援助的法案，Kazinform 参考塔斯社报道。会议在美国立法机构下议院网站上进行了转播。 368 名国会议员投票支持该倡议，57 人反对。该法案现在将提交参议院审议。参议院民主党多数党领袖查克舒默（R-NY）此前曾承诺尽快组织对该倡议的投票。如果获得上议院批准，将送交美国总统乔·拜登签字。该文件涉及为基辅的军事、经济和人道主义援助分配资金。特别是，60 亿美元用于提供武器和安全援助，87 亿美元用于经济援助和资助乌克兰的公共服务工作，50 亿美元用于对乌克兰和世界其他国家的粮食援助，9 亿美元用于支持乌克兰难民。此外，还将拨款39亿美元加强驻欧美军，白宫对该倡议获得众议院批准表示欢迎。 “该法案中包含的额外资源将使我们能够向乌克兰运送更多武器，例如大炮和装甲车以及弹药。他们还将帮助我们补充我们的军火库并支持美军在[其他国家]北约领土上，”美国总统发言人詹·普萨基在一份广泛的声明中说。</w:t>
      </w:r>
    </w:p>
    <w:p>
      <w:r>
        <w:t>https://www.inform.kz/ru/palata-predstaviteley-kongressa-ssha-odobrila-vydelenie-ukraine-pochti-40-mlrd_a3931722</w:t>
      </w:r>
    </w:p>
    <w:p>
      <w:pPr>
        <w:pStyle w:val="Heading1"/>
      </w:pPr>
      <w:r>
        <w:t>Пострадавшим от пожара 13 костанайским семьям будет оказана помощь - горакимат</w:t>
      </w:r>
    </w:p>
    <w:p>
      <w:r>
        <w:t xml:space="preserve">КОСТАНАЙ. КАЗИНФОРМ - Количество семей, пострадавших от пожара в Костанае, увеличилось. Этот случай признан ЧС городского масштаба. Семьям оказывается вся необходимая помощь, передает корреспондент МИА «Казинформ» со ссылкой на пресс-службу акима Костаная.  Сегодня с пострадавшими от пожара жителями домов по улице Набережной в Костанае встретились первый заместитель акима области Гауез Нурмухамбетов, заместители акима области Виктор Ионенко и Ерлан Спанов, а также руководители управления по ЧС, местной полицейской службы, а также ответственные государственные органы. В результате пожара предварительно огнем было уничтожено 12 жилых домов, хозяйственные постройки, 3 единицы легкового автотранспорта и 1 единица грузового автотранспорта. Данный случай признан ЧС городского масштаба. На данный момент проведено заседание городского штаба по ликвидации чрезвычайной ситуации, также городской комиссии по ЧС. Государственным органам даны соответствующие поручения по организации оперативной работы для оказания помощи пострадавшим гражданам»,- прокомментировали в горакимате.Также приступила к работе оперативная комиссия с привлечением независимых экспертов по определению стоимости имущества, уничтоженного в результате пожара. Властями дано поручение в кратчайшие сроки предоставить заключение.«По предварительным данным пострадало 13 семей, в них воспитываются 13 несовершеннолетних детей, из них 7 школьников. Для временного размещения людей с организацией питания подготовлен профилакторий «Дружба», куда накануне вечером были заселены 5 человек, дополнительно направляются семьи по факту обращения в городской штаб. В качестве первой необходимой помощи каждой семье выплачено по 200 тысяч тенге за счет привлеченных средств»,- добавили в акимате.Городской отдел занятости приступил к оказанию единовременной социальной помощи в размере 70 МРП каждой пострадавшей семье.«Сегодня пострадавшим будет оказана материальная помощь в виде продуктовых наборов. Доставку организуют волонтеры, привлеченные областным управлением общественного развития. Для 7 школьников будет организовано бесплатное горячее питание, приобретены канцелярские принадлежности, одежда, также 2 несовершеннолетних студента будут обеспечены необходимой одеждой и обувью»,- сообщили в пресс-службе акима города.Также юридической службой, отделом земельных отношений и архитектуры города начата работа по восстановлению правоустанавливающих документов на недвижимое имущество, управлению по ЧС дано задание предоставить все необходимые справки для оперативного решения вопроса. По всем возникающим вопросам пострадавшие могут обратиться в ситуационный центр iKomek по номеру 109.Работа оперативного штаба по ликвидации ЧС находится на постоянном контроле акима Костанайской области Архимеда Мухамбетова. Ранее сообщалось о крупном пожаре в Костанае, где огнём уничтожено 11 жилых домов и несколько хозпостроек и автомобилей. </w:t>
      </w:r>
    </w:p>
    <w:p>
      <w:r>
        <w:t>https://www.inform.kz/ru/postradavshim-ot-pozhara-13-kostanayskim-sem-yam-budet-okazana-pomosch-gorakimat_a3931494</w:t>
      </w:r>
    </w:p>
    <w:p>
      <w:pPr>
        <w:pStyle w:val="Heading1"/>
      </w:pPr>
      <w:r>
        <w:t>13 个受火灾影响的 Kostanay 家庭将得到援助 - city akimat。</w:t>
      </w:r>
    </w:p>
    <w:p>
      <w:r>
        <w:t>科斯塔奈。 KAZINFORM - Kostanay 受火灾影响的家庭数量有所增加。该病例在城市范围内被认定为紧急情况。 Kazinform 通讯员在参考 Kostanay 的 akim 新闻服务时向家庭提供了所有必要的帮助。今天，州第一副州长 akim Gauez Nurmukhambetov、州议员 Viktor Ionenko 和 Yerlan Spanov 以及紧急部门负责人、当地警察部门以及负责的国家机构会见了 Naberezhnaya 受火灾影响的房屋的居民科斯塔奈街。火灾导致12座住宅楼、附属建筑、3辆汽车和1辆卡车被烧毁。该病例在城市范围内被认定为紧急事件。目前，市应急指挥部、市应急委员会会议已经召开。相关指示已指示国家机构组织运营工作，为受影响的公民提供援助，“该市 akimat 评论说。一个运营委员会也开始在独立专家的参与下，确定因火灾而被毁坏的财产的价值。火。当局指示尽快作出结论。“初步数据显示，13户家庭受灾，其中抚养13名未成年子女，其中7人为学童。对于有餐饮的人的临时住宿，德鲁日巴药房准备了，前一天晚上安置了5人，在联系市总部后额外派送家属。作为第一批必要的援助，以吸引的资金为代价，向每个家庭支付了20万坚戈，”该akimat补充说。市就业部门开始向每个受影响的家庭提供一次性社会救助70 MCI套。交付由地区社会发展部参与的志愿者组织。为7名学童组织免费热食，购买文具、衣服，为2名未成年学生提供必要的衣服和鞋子。该部门的任务是提供所有必要的信息以迅速解决该问题。对于出现的任何问题，受害者可以联系 109 号 iKomek 情况中心。消除紧急情况的行动总部的工作始终由 Kostanay 地区的 akim Archimed Mukhambetov 控制。早些时候，据报道，科斯塔奈发生了一场大火，11座住宅楼和几座附属建筑和汽车被烧毁。</w:t>
      </w:r>
    </w:p>
    <w:p>
      <w:r>
        <w:t>https://www.inform.kz/ru/postradavshim-ot-pozhara-13-kostanayskim-sem-yam-budet-okazana-pomosch-gorakimat_a3931494</w:t>
      </w:r>
    </w:p>
    <w:p>
      <w:pPr>
        <w:pStyle w:val="Heading1"/>
      </w:pPr>
      <w:r>
        <w:t>Казахстан возвращается к допандемическому уровню внешней торговли</w:t>
      </w:r>
    </w:p>
    <w:p>
      <w:r>
        <w:t>НУР-СУЛТАН. КАЗИНФОРМ - Во время пандемии объем импорта товаров из-за рубежа вырос в Казахстане на 25% ввиду того, что производство было вынуждено приостановлено не только в стране, но и по всему миру. После пандемии объем импорта начал снижаться, и Казахстан стал наращивать объемы экспорта, улучшая торговый баланс. Как складывается внешняя торговля страны и какие тренды актуальны, разбиралась аналитический обозреватель МИА «Казинформ».Внешнеторговый оборот начал восстанавливаться в 2021 годуПо данным статистики, за последние три года внешнеторговый оборот Казахстана снизился во время пандемии в 2019 и 2020 годах и стал восстанавливать допандемическую динамику в 2021 году.Уже в 2021 году объем экспорта превысил объем импорта. За 2021 год внешнеторговый оборот РК составил более $101, 5 млрд. Из этой суммы на экспорт пришлось $60,3 млрд, на импорт – $41,1 млрд.Наибольший объем внешней торговли за год у Казахстана сложился со странами Азии. Показатель составил $33,3 млрд или 32,8%. В тройку лидеров вошли страны СНГ – $32,8 млрд или 32,3% от общего показателя и Европы – $31,5 млрд или 31,1%.Больше всего товаров в 2021 году Казахстан экспортировал в страны Европы. За год в этот регион было поставлено продукции на $25,2 млрд. Это 41,8% от общего объема экспорта. При этом 14,7% или $8,8 млрд приходится на Италию, еще 7% или $4,3 млрд на Нидерланды и 4% или $2,3 млрд на Францию.Импортирует продукцию наша страна в основном из стран СНГ. За год этот показатель достиг $20,4 млрд. Это 49,6% от общего объема импорта, а 42,1% или $17,3 млрд приходится на Россию. Еще 30% в структуре импорта занимают страны Азии, и 20,2% или $8,3 млрд из них - Китай.Как складываются последние тренды внешней торговли РК?Статистика по внешней торговли доступна пока только за два месяца т.г. Однако, по данным казахстанского Института экономических исследований ERI, тренды во внешней торговле все же наметились. Итак, за январь-февраль 2022 года внешний торговый оборот страны вырос на 52,5%. За январь-февраль т.г. экспорт нефти вырос в 2,1 раза. Вывоз основных металлов вырос в 1,5 раза, пшеницы в 2,1 раза. При этом, министр энергетики Болат Акчулаков сообщил, что Казахстан не планирует в ближайшей перспективе менять маршруты транспортировки нефти, несмотря на сложную геополитическую обстановку в мире.«Барьеров, отказов или санкций в отношении казахстанской нефти нет, все работает в штатном режиме... Различные варианты рассматриваются по маршрутам экспорта. У нас в свое время была разветвленная система экспорта, в том числе в Китай и Европу. Пока санкций нет, поэтому вопрос перенаправления объемов мы не рассматриваем. Мы будем работать так, как договорились - в штатном режиме через Каспийский трубопроводный консорциум, через Самару. У нас есть возможности различные, есть порт Актау. Но пока другие экспортные маршруты мы не рассматриваем», - сказал министр энергетики.Казахстан наращивает экспорт несырьевых товаровНаряду с ускорением вывоза казахстанского сырья, Казахстан наращивает экспорт несырьевых товаров.По данным оператора по поддержке и развитию экспорта АО «QazTrade» МТИ РК, за январь-февраль 2022 года товарооборот Казахстана по обработанным товарам вырос на 31,7% и составил $9 млрд.Экспорт обработанных товаров из Казахстана за этот период вырос на 46,6% и составил $3,5 млрд.Увеличились поставки за рубеж таких товаров, как ферросплавы, уран медь и катоды из меди, цинк необработанный, прокат плоский из нелегированной стали горячекатаный, природный газ, мука пшеничная или пшенично-ржаная и др.Импорт обработанных товаров в Казахстан за январь-февраль 2022 года вырос на 23,7% и составил $5,5 млрд.Рост импорта обосновывается увеличением ввоза кузовов для автомобилей, вычислительных машин, лекарственных средств, расфасованных для розничной продажи, телефонных аппаратов, нефтепродуктов, установок для кондиционирования воздуха, вакцин, сывороток из крови.Вместе с тем, наблюдается снижение импортных поставок таких товаров, как: телевизоры, мониторы и проекторы, обуви из резины или пластмассы, чулочно-носочных изделий, электрических трансформатов, постельного белья и др.Большие объемы импорта из ЕАЭС, Центральной Азии и КитаяЗа январь-февраль т.г. импорт из ЕАЭС составил $2,6 млрд, из них $2,4 млрд — из России. Данный двухмесячный объем является максимальным по сравнению с аналогичными периодами прошлых лет.Рост поставок из ЕАЭС обеспечен за счет увеличения импорта пшеницы в 7,4 раза, стальных полуфабрикатов на 72%, нефтепродуктов в 2,3 раза и золота в 1,6 раза.Также рекордный объем импорта зафиксирован из Китая $1,3 млрд, Киргизии $54 млн, Узбекистана $131 млн и Таджикистана $98 млн. Если рост китайского импорта обеспечен за счет увеличения традиционных ввозимых компьютеров, телефонов, бытовой техники и одежды, то узбекский импорт, помимо поставок сезонных фруктов и овощей, вырос благодаря ввозу узбекских кузовов для автомобилей и двигателей внутреннего сгорания.Кыргызстан начал наращивать поставки своих нефтепродуктов, стекла и молочных продуктов. Из Таджикистана в Казахстан выросли поставки руд разных металлов.В то же время страна побила свой рекорд по экспорту в ЕАЭС и Центральную Азию.За январь-февраль экспорт РК в ЕАЭС составил $1,2 млрд, из них $1,1 млрд — в Российскую Федерацию. Данный двухмесячный объем является максимальным по сравнению с аналогичными периодами прошлых лет.Рост поставок в ЕАЭС обеспечен за счет увеличения экспорта металлов на 85% - металлопрокат, алюминий, цинк.Экспорт Казахстана в страны Центральной Азии вырос на 25% и составил $747 млн, что обеспечено ростом поставок пшеницы в 1,7 раза и продолжающимся реэкспортом телефонных аппаратов. Также отметим 1,5-кратный рост экспорта обработанных продуктов питания и сельхозпродуктов.Оживление интереса к казахстанскому углюЗа счет возобновления интереса со стороны Швейцарии, Польши и Кипра к казахстанскому углю экспортная выручка достигла $120 млн, из них $49 млн — в рассматриваемые страны, что в 2 раза выше, чем в прошлогоднем периоде и является максимальным с января-февраля 2012 года.Отметим, ранее Швейцария и Кипр наравне с Финляндией практически отказались от казахстанского угля в процессе начавшейся декарбонизации экономики Западной Европы.Наращивание двусторонней торговли с ТурциейТоварооборот с Турцией за два месяца составил $877 млн, это +63% к прошлогоднему периоду.За последние 10 лет Турция вошла в 5-ку основных торговых партнеров Казахстана, поднявшись с 10-го места в 2012 году. Правда $449 млн в торговле — это экспорт казахстанской нефти в Турцию, а более $200 млн — поставки металлов. Торговый баланс страны улучшилсяВ целом, по данным оператора по поддержке и развитию экспорта АО «QazTrade» МТИ РК, товарооборот Казахстана за январь-февраль 2022 года составил $18,2 млрд, что на 52,5% выше, чем за аналогичный период предыдущего года - $12 млрд. Экспорт превысил импорт. То есть, торговый баланс Казахстана улучшился.Экспорт из Казахстана за январь-февраль 2022 года вырос на 71,4% и составил $12,1 млрд.Рост экспорта обосновывается увеличением поставок сырой нефти, ферросплавов, урана, цинка и др.Импорт в Казахстан за январь-февраль 2022 года вырос на 25,1% и составил $6,1 млрд.Рост импорта обеспечен за счет ввоза таких товаров, как: пшеница, кузова для автомобилей, вычислительные машины, руды и концентраты медные, лекарственные средства, расфасованные для розничной продажи, телефонные аппараты и др.Несмотря на продолжающуюся негативную тенденцию в мировой экономике, Казахстан наращивает объемы экспорта, возвращаясь к допандемическому уровню внешнего товарооборота.Рабига Нурбай</w:t>
      </w:r>
    </w:p>
    <w:p>
      <w:r>
        <w:t>https://www.inform.kz/ru/kazahstan-vozvraschaetsya-k-dopandemicheskomu-urovnyu-vneshney-torgovli_a3926593</w:t>
      </w:r>
    </w:p>
    <w:p>
      <w:pPr>
        <w:pStyle w:val="Heading1"/>
      </w:pPr>
      <w:r>
        <w:t xml:space="preserve">Казахстан возвращается к допандемическому уровню внешней торговли. </w:t>
      </w:r>
    </w:p>
    <w:p>
      <w:r>
        <w:t>НУР-СУЛТАН. КАЗИНФОРМ - Во время пандемии объем импорта товаров из-за рубежа вырос в Казахстане на 25% ввиду того, что производство было вынуждено приостановлено не только в стране, но и по всему миру. После пандемии объем импорта начал снижаться, и Казахстан стал наращивать объемы экспорта, улучшая торговый баланс. Как складывается внешняя торговля страны и какие тренды актуальны, разбиралась аналитический обозреватель МИА «Казинформ».Внешнеторговый оборот начал восстанавливаться в 2021 годуПо данным статистики, за последние три года внешнеторговый оборот Казахстана снизился во время пандемии в 2019 и 2020 годах и стал восстанавливать допандемическую динамику в 2021 году.Уже в 2021 году объем экспорта превысил объем импорта. За 2021 год внешнеторговый оборот РК составил более $101, 5 млрд. Из этой суммы на экспорт пришлось $60,3 млрд, на импорт – $41,1 млрд.Наибольший объем внешней торговли за год у Казахстана сложился со странами Азии. Показатель составил $33,3 млрд или 32,8%. В тройку лидеров вошли страны СНГ – $32,8 млрд или 32,3% от общего показателя и Европы – $31,5 млрд или 31,1%.Больше всего товаров в 2021 году Казахстан экспортировал в страны Европы. За год в этот регион было поставлено продукции на $25,2 млрд. Это 41,8% от общего объема экспорта. При этом 14,7% или $8,8 млрд приходится на Италию, еще 7% или $4,3 млрд на Нидерланды и 4% или $2,3 млрд на Францию.Импортирует продукцию наша страна в основном из стран СНГ. За год этот показатель достиг $20,4 млрд. Это 49,6% от общего объема импорта, а 42,1% или $17,3 млрд приходится на Россию. Еще 30% в структуре импорта занимают страны Азии, и 20,2% или $8,3 млрд из них - Китай.Как складываются последние тренды внешней торговли РК?Статистика по внешней торговли доступна пока только за два месяца т.г. Однако, по данным казахстанского Института экономических исследований ERI, тренды во внешней торговле все же наметились. Итак, за январь-февраль 2022 года внешний торговый оборот страны вырос на 52,5%. За январь-февраль т.г. экспорт нефти вырос в 2,1 раза. Вывоз основных металлов вырос в 1,5 раза, пшеницы в 2,1 раза. При этом, министр энергетики Болат Акчулаков сообщил, что Казахстан не планирует в ближайшей перспективе менять маршруты транспортировки нефти, несмотря на сложную геополитическую обстановку в мире.«Барьеров, отказов или санкций в отношении казахстанской нефти нет, все работает в штатном режиме... Различные варианты рассматриваются по маршрутам экспорта. У нас в свое время была разветвленная система экспорта, в том числе в Китай и Европу. Пока санкций нет, поэтому вопрос перенаправления объемов мы не рассматриваем. Мы будем работать так, как договорились - в штатном режиме через Каспийский трубопроводный консорциум, через Самару. У нас есть возможности различные, есть порт Актау. Но пока другие экспортные маршруты мы не рассматриваем», - сказал министр энергетики.Казахстан наращивает экспорт несырьевых товаровНаряду с ускорением вывоза казахстанского сырья, Казахстан наращивает экспорт несырьевых товаров.По данным оператора по поддержке и развитию экспорта АО «QazTrade» МТИ РК, за январь-февраль 2022 года товарооборот Казахстана по обработанным товарам вырос на 31,7% и составил $9 млрд.Экспорт обработанных товаров из Казахстана за этот период вырос на 46,6% и составил $3,5 млрд.Увеличились поставки за рубеж таких товаров, как ферросплавы, уран медь и катоды из меди, цинк необработанный, прокат плоский из нелегированной стали горячекатаный, природный газ, мука пшеничная или пшенично-ржаная и др.Импорт обработанных товаров в Казахстан за январь-февраль 2022 года вырос на 23,7% и составил $5,5 млрд.Рост импорта обосновывается увеличением ввоза кузовов для автомобилей, вычислительных машин, лекарственных средств, расфасованных для розничной продажи, телефонных аппаратов, нефтепродуктов, установок для кондиционирования воздуха, вакцин, сывороток из крови.Вместе с тем, наблюдается снижение импортных поставок таких товаров, как: телевизоры, мониторы и проекторы, обуви из резины или пластмассы, чулочно-носочных изделий, электрических трансформатов, постельного белья и др.Большие объемы импорта из ЕАЭС, Центральной Азии и КитаяЗа январь-февраль т.г. импорт из ЕАЭС составил $2,6 млрд, из них $2,4 млрд — из России. Данный двухмесячный объем является максимальным по сравнению с аналогичными периодами прошлых лет.Рост поставок из ЕАЭС обеспечен за счет увеличения импорта пшеницы в 7,4 раза, стальных полуфабрикатов на 72%, нефтепродуктов в 2,3 раза и золота в 1,6 раза.Также рекордный объем импорта зафиксирован из Китая $1,3 млрд, Киргизии $54 млн, Узбекистана $131 млн и Таджикистана $98 млн. Если рост китайского импорта обеспечен за счет увеличения традиционных ввозимых компьютеров, телефонов, бытовой техники и одежды, то узбекский импорт, помимо поставок сезонных фруктов и овощей, вырос благодаря ввозу узбекских кузовов для автомобилей и двигателей внутреннего сгорания.Кыргызстан начал наращивать поставки своих нефтепродуктов, стекла и молочных продуктов. Из Таджикистана в Казахстан выросли поставки руд разных металлов.В то же время страна побила свой рекорд по экспорту в ЕАЭС и Центральную Азию.За январь-февраль экспорт РК в ЕАЭС составил $1,2 млрд, из них $1,1 млрд — в Российскую Федерацию. Данный двухмесячный объем является максимальным по сравнению с аналогичными периодами прошлых лет.Рост поставок в ЕАЭС обеспечен за счет увеличения экспорта металлов на 85% - металлопрокат, алюминий, цинк.Экспорт Казахстана в страны Центральной Азии вырос на 25% и составил $747 млн, что обеспечено ростом поставок пшеницы в 1,7 раза и продолжающимся реэкспортом телефонных аппаратов. Также отметим 1,5-кратный рост экспорта обработанных продуктов питания и сельхозпродуктов.Оживление интереса к казахстанскому углюЗа счет возобновления интереса со стороны Швейцарии, Польши и Кипра к казахстанскому углю экспортная выручка достигла $120 млн, из них $49 млн — в рассматриваемые страны, что в 2 раза выше, чем в прошлогоднем периоде и является максимальным с января-февраля 2012 года.Отметим, ранее Швейцария и Кипр наравне с Финляндией практически отказались от казахстанского угля в процессе начавшейся декарбонизации экономики Западной Европы.Наращивание двусторонней торговли с ТурциейТоварооборот с Турцией за два месяца составил $877 млн, это +63% к прошлогоднему периоду.За последние 10 лет Турция вошла в 5-ку основных торговых партнеров Казахстана, поднявшись с 10-го места в 2012 году. Правда $449 млн в торговле — это экспорт казахстанской нефти в Турцию, а более $200 млн — поставки металлов. Торговый баланс страны улучшилсяВ целом, по данным оператора по поддержке и развитию экспорта АО «QazTrade» МТИ РК, товарооборот Казахстана за январь-февраль 2022 года составил $18,2 млрд, что на 52,5% выше, чем за аналогичный период предыдущего года - $12 млрд. Экспорт превысил импорт. То есть, торговый баланс Казахстана улучшился.Экспорт из Казахстана за январь-февраль 2022 года вырос на 71,4% и составил $12,1 млрд.Рост экспорта обосновывается увеличением поставок сырой нефти, ферросплавов, урана, цинка и др.Импорт в Казахстан за январь-февраль 2022 года вырос на 25,1% и составил $6,1 млрд.Рост импорта обеспечен за счет ввоза таких товаров, как: пшеница, кузова для автомобилей, вычислительные машины, руды и концентраты медные, лекарственные средства, расфасованные для розничной продажи, телефонные аппараты и др.Несмотря на продолжающуюся негативную тенденцию в мировой экономике, Казахстан наращивает объемы экспорта, возвращаясь к допандемическому уровню внешнего товарооборота.Рабига Нурбай</w:t>
      </w:r>
    </w:p>
    <w:p>
      <w:r>
        <w:t>https://www.inform.kz/ru/kazahstan-vozvraschaetsya-k-dopandemicheskomu-urovnyu-vneshney-torgovli_a3926593</w:t>
      </w:r>
    </w:p>
    <w:p>
      <w:pPr>
        <w:pStyle w:val="Heading1"/>
      </w:pPr>
      <w:r>
        <w:t>Крупные инвестиционные проекты презентовали Президенту РК в Турции</w:t>
      </w:r>
    </w:p>
    <w:p>
      <w:r>
        <w:t>АНКАРА. КАЗИНФОРМ - Второй день государственного визита Касым-Жомарта Токаева в Турцию начался со знакомства с крупными инвестиционными проектами, которые реализуют турецкие бизнесмены в Казахстане. Об этом передает МИА «Казинформ» со ссылкой на пресс-службу Акорды. На специализированной выставке посол Казахстана в Турции Еркебулан Сапиев рассказал Главе государстве о совместных проектах. Президенту были представлены проекты компаний Yildirim Group – по производству кальцинированной соды, Eczacıbaşı Holding – в геологоразведке, MFA Maske – по производству медицинских и респираторных масок, Iskefe Holding – по производству желатина, Tiryaki Holding – по производству агропромышленной продукции, YDA Group – по производству строительных материалов, медицинского оборудования и мебели, TAV Havalimanlari Holding – по строительству нового международного терминала аэропорта г. Алматы, Kayatürk Group – по строительству торгового центра, Koç Holding – по производству агропродукции, Atabay Kimya Sanayi Ve Ticaret AS – по производству фармацевтической продукции, Panelsan – по производству сэндвич панелей, Isiklar – по выпуску бумажной продукции, Çalık Holding – в геологоразведке и производстве агропродукции, Goknur Gida – по производству плодоовощной продукции.</w:t>
      </w:r>
    </w:p>
    <w:p>
      <w:r>
        <w:t>https://www.inform.kz/ru/krupnye-investicionnye-proekty-prezentovali-prezidentu-rk-v-turcii_a3931757</w:t>
      </w:r>
    </w:p>
    <w:p>
      <w:pPr>
        <w:pStyle w:val="Heading1"/>
      </w:pPr>
      <w:r>
        <w:t>大型投资项目已提交给土耳其的哈萨克斯坦共和国总统。</w:t>
      </w:r>
    </w:p>
    <w:p>
      <w:r>
        <w:t>安卡拉。 KAZINFORM Kassym-Jomart Tokayev 对土耳其进行国事访问的第二天开始，他认识了土耳其商人在哈萨克斯坦实施的大型投资项目。这是由 MIA“Kazinform”参考 Akorda 的新闻服务报道的。在专门展览上，哈萨克斯坦驻土耳其大使叶尔克布拉·萨皮耶夫向国家元首介绍了联合项目。向总统介绍了 Yildirim Group 的纯碱生产项目、Eczacıbaşı Holding 的地质勘探项目、MFA Maske 的医疗和呼吸口罩生产项目、Iskefe Holding 的明胶生产项目、Tiryaki Holding 的农业生产项目。工业产品，YDA Group 用于生产建筑材料、医疗设备和家具，TAV Havalimanlari Holding - 用于在阿拉木图建设新的国际机场航站楼，Kayatürk Group - 用于建设购物中心，Koç Holding - 用于生产农产品，Atabay Kimya Sanayi Ve Ticaret AS - 用于生产医药产品，Panelsan - 用于生产夹芯板，Isiklar - 用于生产纸制品，Çalık Holding - 用于地质勘探和农产品生产，Goknur Gida - 用于生产水果和蔬菜。</w:t>
      </w:r>
    </w:p>
    <w:p>
      <w:r>
        <w:t>https://www.inform.kz/ru/krupnye-investicionnye-proekty-prezentovali-prezidentu-rk-v-turcii_a3931757</w:t>
      </w:r>
    </w:p>
    <w:p>
      <w:pPr>
        <w:pStyle w:val="Heading1"/>
      </w:pPr>
      <w:r>
        <w:t>Гроза с градом и пыльная буря ожидаются в Казахстане 12-14 мая</w:t>
      </w:r>
    </w:p>
    <w:p>
      <w:r>
        <w:t>НУР-СУЛТАН. КАЗИНФОРМ - О погоде в Казахстане на 12-14 мая сообщили синоптики, передает МИА «Казинформ». По информации РГП «Казгидромет», с ложбиной западного циклона и прохождением атмосферных фронтальных разделов на большей части территории республики ожидаются дожди.  На западе, северо-западе, юге, юго-востоке, на севере и в центре страны - временами сильные дожди. По стране ожидаются гроза, град, шквал, усиление ветра, на юго-западе, юге Казахстана - пыльная буря.</w:t>
      </w:r>
    </w:p>
    <w:p>
      <w:r>
        <w:t>https://www.inform.kz/ru/groza-s-gradom-i-pyl-naya-burya-ozhidayutsya-v-kazahstane-12-14-maya_a3931688</w:t>
      </w:r>
    </w:p>
    <w:p>
      <w:pPr>
        <w:pStyle w:val="Heading1"/>
      </w:pPr>
      <w:r>
        <w:t>预计 5 月 12 日至 14 日在哈萨克斯坦有雷暴，伴有冰雹和沙尘暴。</w:t>
      </w:r>
    </w:p>
    <w:p>
      <w:r>
        <w:t>努尔苏丹。 KAZINFORM 预报员报告了哈萨克斯坦 5 月 12 日至 14 日的天气情况，Kazinform 报道。根据 RSE“Kazgidromet”，随着西部气旋的低谷和大气锋面的通过，预计共和国大部分地区都会下雨。在该国的西部、西北部、南部、东南部、北部和中部 - 有时会下大雨。预计雷暴、冰雹、飑、强风在全国范围内，在哈萨克斯坦西南部和南部 - 一场沙尘暴。</w:t>
      </w:r>
    </w:p>
    <w:p>
      <w:r>
        <w:t>https://www.inform.kz/ru/groza-s-gradom-i-pyl-naya-burya-ozhidayutsya-v-kazahstane-12-14-maya_a3931688</w:t>
      </w:r>
    </w:p>
    <w:p>
      <w:pPr>
        <w:pStyle w:val="Heading1"/>
      </w:pPr>
      <w:r>
        <w:t>Предельный срок нахождения взысканного имущества на балансе банка установят в РК</w:t>
      </w:r>
    </w:p>
    <w:p>
      <w:r>
        <w:t>НУР-СУЛТАН. КАЗИНФОРМ – В доверительное управление сервисным компаниям планируется передавать проблемные кредиты с задолженностью не более 50 млн тенге. Об этом сообщила председатель Агентства по регулированию и развитию финансового рынка РК Мадина Абылкасымова, передает корреспондент МИА «Казинформ». «В законопроекте «О внесении изменений и дополнений в некоторые законодательные акты Республики Казахстан по вопросам развития рынка стрессовых активов» предусматривается обязанность частных инвесторов передавать приобретаемые займы в доверительное управление сервисным компаниям», - сказала Мадина Абылкасымова на пленарном заседании Мажилиса. Как пояснила спикер, требование по передаче в доверительное управление распространяется на следующие проблемные кредиты: - при приобретении займов индивидуальных предпринимателей; - при приобретении займов юридических лиц с задолженностью не более 16,5 тыс. МРП или 50 млн тенге; - в случае, если инвестор является нерезидентом. «В целях защиты прав и интересов заемщиков на частного инвестора будут распространены все требования и ограничения, предъявляемые законодательством Республики Казахстан к взаимоотношениям кредитора с заемщиком в рамках договоров банковского займа и микрокредита», - добавила М. Абылкасымова. По ее словам, будет обеспечена защита прав заемщиков перед частными инвесторами и сервисными компаниями. «Законопроект предусматривает установление предельного срока в 3 года для нахождения на балансах банков и микрофинансовых организаций взысканного имущества. Это будет стимулировать банки и МФО ускоренно вовлекать стрессовые активы в экономический оборот», - резюмировала Мадина Абылкасымова.</w:t>
      </w:r>
    </w:p>
    <w:p>
      <w:r>
        <w:t>https://www.inform.kz/ru/predel-nyy-srok-nahozhdeniya-vzyskannogo-imuschestva-na-balanse-banka-ustanovyat-v-rk_a3931767</w:t>
      </w:r>
    </w:p>
    <w:p>
      <w:pPr>
        <w:pStyle w:val="Heading1"/>
      </w:pPr>
      <w:r>
        <w:t>哈萨克斯坦共和国将确定在银行资产负债表上出现所收财产的最后期限。</w:t>
      </w:r>
    </w:p>
    <w:p>
      <w:r>
        <w:t>努尔苏丹。 KAZINFORM - 计划将债务不超过5000万坚戈的问题贷款转移给服务公司的信托管理。据 Kazinform 通讯员报道，哈萨克斯坦共和国金融市场监管与发展局主席 Madina Abylkassymova 宣布了这一消息。 “《关于修改和补充哈萨克斯坦共和国关于发展不良资产市场的某些立法法案》的法案规定私人投资者有义务将获得的贷款转移到服务公司的信托管理中，”Madina Abylkassymova 在议会全体会议。正如演讲者所解释的，转至信托管理的要求适用于以下问题贷款： - 从个体企业家那里获得贷款时； - 从法人实体处购买债务不超过 1.65 万 MCI 或 5000 万坚戈的贷款时； - 如果投资者是非居民。 “为了保护借款人的权益，私人投资者将受到哈萨克斯坦共和国立法对银行贷款和小额信贷协议下贷款人和借款人关系的所有要求和限制，” M. Abylkassymova 补充说。据她介绍，借款人对私人投资者和服务公司的权利将受到保护。 “该法案规定，在银行和小额信贷机构的资产负债表上寻找追回财产的期限为 3 年。这将鼓励银行和小额信贷机构迅速将不良资产纳入经济周转中，”Madina Abylkassymova 总结道。</w:t>
      </w:r>
    </w:p>
    <w:p>
      <w:r>
        <w:t>https://www.inform.kz/ru/predel-nyy-srok-nahozhdeniya-vzyskannogo-imuschestva-na-balanse-banka-ustanovyat-v-rk_a3931767</w:t>
      </w:r>
    </w:p>
    <w:p>
      <w:pPr>
        <w:pStyle w:val="Heading1"/>
      </w:pPr>
      <w:r>
        <w:t>Заболеваемость коронавирусом в мире снижается на фоне развития новых осложнений</w:t>
      </w:r>
    </w:p>
    <w:p>
      <w:r>
        <w:t>НУР-СУЛТАН. КАЗИНФОРМ - Коронавирус, хоть и со сниженными темпами, продолжает распространяться по всему миру. Число случаев составило уже больше полумиллиарда, свыше 6,2 млн человек скончалось. В целом, заболеваемость в мире снизилась на 24%, однако в 56 странах рост заболеваемости отмечается от 2 до 300%. О том, как развивается заболеваемость коронавирусной инфекцией в разных странах мира, читайте в материале аналитического обозревателя МИА «Казинформ».Китай возвращается к нормальной жизниЛюди в Китае больше не сидят взаперти. В Шанхае частично снимают карантинные ограничения, введенные из-за вспышки нового штамма коронавируса стеллс-омикрон в середине марта т.г. Как отметили в китайском Минздраве, впервые в некоторых районах распространение вируса удалось взять под контроль. В результате четырем миллионам жителей мегаполиса уже разрешили выходить из дома. Всего локдаун ослаблен примерно для половины населения 25-миллионного Шанхая. В настоящее время в сутки регистрируется более 18 тыс. случаев.Из-за улучшающейся ситуации по КВИ, крупные предприятия Шанхая возобновляют свою работу по поставкам товаров на мировые рынки. Например, на этой неделе США получат новую партию китайских ноутбуков впервые после последней волны коронавируса в Китае.Повторные и самые длительные течения заболеванияА между тем врачи фиксируют повторные заражения коронавирусом. При этом, по данным исследователей, люди могут заразиться повторно в течение короткого срока после недавно перенесенного заболевания КВИ, что, в целом, негативно отражается на иммунной системе человека.Например, в Испании 31-летняя медработница заразилась коронавирусом дважды в течение 20 дней. Это самый короткий промежуток между двумя инфекциями. Испанские ученые подробно изучили ее тесты в лаборатории и выяснили, что женщина была заражена двумя разными вариантами: «дельтой» в конце декабря и «омикроном» в январе.В целом, согласно прогнозам ученых, каждый человек заразится коронавирусом как минимум два, а то и больше раз в течение жизни.А самый долгий случай течения коронавируса был зафиксирован в Британии, Британские врачи отметили, что пациент страдал от заболевания в течение 505 дней, то есть более 16 месяцев. К сожалению, пациент не смог справиться с заболеванием и умер в больнице в 2021 году. Как говорят врачи из двух крупных лондонских клиник, лечившие пациента, подобные случаи происходят крайне редко. Кроме того, человек страдал другими хроническими заболеваниями, и его иммунная система была крайне ослаблена.Новые осложнения – аллергии и деменцияВрачи-дерматологи сообщили о возможных новых аллергических реакциях после перенесенного COVID-19. По их словам, коронавирус способен вызвать у человека кожную реакцию на некоторые компоненты препарата, на которые он ранее не реагировал. Чаще всего это проявляется как крапивница либо аллергический дерматит. При этом для постковидных аллергических реакций характерно то, что они тяжело поддаются лечению и очень долго держатся в организме.Кроме того, врачи проанализировали 1,4 млрд обращений за медицинской помощью. Особое внимание они уделили пациентам с пневмонией, срок госпитализации которых составлял более суток. Согласно результатам анализа, у 3% из более 10 тысяч таких пациентов после выздоровления были обнаружены симптомы развивающейся деменции. Среди такого же количества пациентов с другими типами пневмонии, начало деменции было зафиксировано у 2,4%. По словам ведущего исследователя Аднана И. Куреши, чаще всего риск развития нового приступа деменции наблюдался у лиц старше 70 лет. Все больше стран снимают ограниченияНа Кипре, к примеру, снимают все ограничения, введенные ранее в рамках борьбы с пандемией нового коронавируса. Они снимаются и на пунктах перехода через внутреннюю границу Кипра, которая разделяет территории проживания греческой и турецкой общин острова. Ни одна из сторон больше не будет требовать от переходящих границу граждан сертифицированного подтверждения вакцинации от коронавируса или отрицательных результатов тестов на отсутствие инфекции. Однако в комитете предупредили, что ограничительные меры могут быть введены снова, если того потребуют итоги будущей оценки эпидемической обстановки.Кстати, Федеральный суд в штате Флорида отменил обязательное ношение масок в общественном транспорте, в том числе в самолетах и поездах. Пресс-секретарь Белого дома Джен Псаки отметила, что такое решение суда Флориды разочаровал ее. Она подчеркнула, что CDC «продолжает рекомендовать носить маску в общественном транспорте». Решение суда может обжаловать Министерство юстиции США.В Казахстане некоторые регионы выписывают последних пациентовНа прошлой неделе в СКО из «ковидного» стационара выписали последнего пациента. Всего два североказахстанца на данный момент находятся на амбулаторном лечении. Поэтому все ковидные койки на сегодня сворачивают. Теперь в области намерены направить все силы, брошенные на борьбу с инфекцией, на решение других вопросов, копившихся на протяжении последних двух лет.Однако, несмотря на отличную новость, врачи напоминают, что единственным средством профилактики остается вакцинация и соблюдение санитарных требований.Отметим, на 24 апреля 2022 года в Казахстане 1-м компонентом против коронавирусной инфекции провакцинировано 9 479 958 человек, 2-м компонентом - 9 233 957 человек.В целом, на сегодняшний день эпидемиологическая ситуация в нашей стране по COVID-19 стабильна. В сутки регистрируется до 20 случаев заражения коронавирусом, что отразилось и на коэффициенте распространенности инфекции, который с начала апреля составляет меньше единицы. Выздоровело более 98% больных. Согласно матрице оценки эпидемиологической ситуации, с 3 марта 2022 года Казахстан и все регионы находятся в зеленой зоне.На 26 апреля лечение от КВИ продолжают получать 1 665 человек, 804 КВИ+ и 861 КВИ-. Из них в стационарах находится 86 пациентов, на амбулаторном лечении – 1 579 пациентов. Из числа заболевших КВИ+ и КВИ- находятся 9 пациентов находятся в тяжелом состоянии в состоянии крайней степени тяжести – 0 пациентов, на аппарате ИВЛ – 1 пациент.ВОЗ предупреждает, что пандемия коронавируса в мире не закончиласьВ целом, Всемирная организация здравоохранения сообщила о том, что заболеваемость коронавирусом за прошедшую неделю снизилась на 24%, а смертность - на 12%. Наибольшее падение количества случаев заражения наблюдалось в регионе западной части Тихого океана - на 28% и в регионе восточного Средиземноморья - на 26%. Однако медики напоминают, что пандемия коронавируса в мире еще не закончена. В 56 странах мира отмечается рост заболеваемости от 2 до 300%, в том числе в ОАЭ за последнюю неделю заболеваемость выросла на 2%, в Индии - на 55%, в Черногории - на 29%, в Перу - на 26%, Египте - на 115%, в Китае - на 138%, в Финляндии - на 300%.</w:t>
      </w:r>
    </w:p>
    <w:p>
      <w:r>
        <w:t>https://www.inform.kz/ru/zabolevaemost-koronavirusom-v-mire-snizhaetsya-na-fone-razvitiya-novyh-oslozhneniy_a3926979</w:t>
      </w:r>
    </w:p>
    <w:p>
      <w:pPr>
        <w:pStyle w:val="Heading1"/>
      </w:pPr>
      <w:r>
        <w:t xml:space="preserve">Заболеваемость коронавирусом в мире снижается на фоне развития новых осложнений. </w:t>
      </w:r>
    </w:p>
    <w:p>
      <w:r>
        <w:t>НУР-СУЛТАН. КАЗИНФОРМ - Коронавирус, хоть и со сниженными темпами, продолжает распространяться по всему миру. Число случаев составило уже больше полумиллиарда, свыше 6,2 млн человек скончалось. В целом, заболеваемость в мире снизилась на 24%, однако в 56 странах рост заболеваемости отмечается от 2 до 300%. О том, как развивается заболеваемость коронавирусной инфекцией в разных странах мира, читайте в материале аналитического обозревателя МИА «Казинформ».Китай возвращается к нормальной жизниЛюди в Китае больше не сидят взаперти. В Шанхае частично снимают карантинные ограничения, введенные из-за вспышки нового штамма коронавируса стеллс-омикрон в середине марта т.г. Как отметили в китайском Минздраве, впервые в некоторых районах распространение вируса удалось взять под контроль. В результате четырем миллионам жителей мегаполиса уже разрешили выходить из дома. Всего локдаун ослаблен примерно для половины населения 25-миллионного Шанхая. В настоящее время в сутки регистрируется более 18 тыс. случаев.Из-за улучшающейся ситуации по КВИ, крупные предприятия Шанхая возобновляют свою работу по поставкам товаров на мировые рынки. Например, на этой неделе США получат новую партию китайских ноутбуков впервые после последней волны коронавируса в Китае.Повторные и самые длительные течения заболеванияА между тем врачи фиксируют повторные заражения коронавирусом. При этом, по данным исследователей, люди могут заразиться повторно в течение короткого срока после недавно перенесенного заболевания КВИ, что, в целом, негативно отражается на иммунной системе человека.Например, в Испании 31-летняя медработница заразилась коронавирусом дважды в течение 20 дней. Это самый короткий промежуток между двумя инфекциями. Испанские ученые подробно изучили ее тесты в лаборатории и выяснили, что женщина была заражена двумя разными вариантами: «дельтой» в конце декабря и «омикроном» в январе.В целом, согласно прогнозам ученых, каждый человек заразится коронавирусом как минимум два, а то и больше раз в течение жизни.А самый долгий случай течения коронавируса был зафиксирован в Британии, Британские врачи отметили, что пациент страдал от заболевания в течение 505 дней, то есть более 16 месяцев. К сожалению, пациент не смог справиться с заболеванием и умер в больнице в 2021 году. Как говорят врачи из двух крупных лондонских клиник, лечившие пациента, подобные случаи происходят крайне редко. Кроме того, человек страдал другими хроническими заболеваниями, и его иммунная система была крайне ослаблена.Новые осложнения – аллергии и деменцияВрачи-дерматологи сообщили о возможных новых аллергических реакциях после перенесенного COVID-19. По их словам, коронавирус способен вызвать у человека кожную реакцию на некоторые компоненты препарата, на которые он ранее не реагировал. Чаще всего это проявляется как крапивница либо аллергический дерматит. При этом для постковидных аллергических реакций характерно то, что они тяжело поддаются лечению и очень долго держатся в организме.Кроме того, врачи проанализировали 1,4 млрд обращений за медицинской помощью. Особое внимание они уделили пациентам с пневмонией, срок госпитализации которых составлял более суток. Согласно результатам анализа, у 3% из более 10 тысяч таких пациентов после выздоровления были обнаружены симптомы развивающейся деменции. Среди такого же количества пациентов с другими типами пневмонии, начало деменции было зафиксировано у 2,4%. По словам ведущего исследователя Аднана И. Куреши, чаще всего риск развития нового приступа деменции наблюдался у лиц старше 70 лет. Все больше стран снимают ограниченияНа Кипре, к примеру, снимают все ограничения, введенные ранее в рамках борьбы с пандемией нового коронавируса. Они снимаются и на пунктах перехода через внутреннюю границу Кипра, которая разделяет территории проживания греческой и турецкой общин острова. Ни одна из сторон больше не будет требовать от переходящих границу граждан сертифицированного подтверждения вакцинации от коронавируса или отрицательных результатов тестов на отсутствие инфекции. Однако в комитете предупредили, что ограничительные меры могут быть введены снова, если того потребуют итоги будущей оценки эпидемической обстановки.Кстати, Федеральный суд в штате Флорида отменил обязательное ношение масок в общественном транспорте, в том числе в самолетах и поездах. Пресс-секретарь Белого дома Джен Псаки отметила, что такое решение суда Флориды разочаровал ее. Она подчеркнула, что CDC «продолжает рекомендовать носить маску в общественном транспорте». Решение суда может обжаловать Министерство юстиции США.В Казахстане некоторые регионы выписывают последних пациентовНа прошлой неделе в СКО из «ковидного» стационара выписали последнего пациента. Всего два североказахстанца на данный момент находятся на амбулаторном лечении. Поэтому все ковидные койки на сегодня сворачивают. Теперь в области намерены направить все силы, брошенные на борьбу с инфекцией, на решение других вопросов, копившихся на протяжении последних двух лет.Однако, несмотря на отличную новость, врачи напоминают, что единственным средством профилактики остается вакцинация и соблюдение санитарных требований.Отметим, на 24 апреля 2022 года в Казахстане 1-м компонентом против коронавирусной инфекции провакцинировано 9 479 958 человек, 2-м компонентом - 9 233 957 человек.В целом, на сегодняшний день эпидемиологическая ситуация в нашей стране по COVID-19 стабильна. В сутки регистрируется до 20 случаев заражения коронавирусом, что отразилось и на коэффициенте распространенности инфекции, который с начала апреля составляет меньше единицы. Выздоровело более 98% больных. Согласно матрице оценки эпидемиологической ситуации, с 3 марта 2022 года Казахстан и все регионы находятся в зеленой зоне.На 26 апреля лечение от КВИ продолжают получать 1 665 человек, 804 КВИ+ и 861 КВИ-. Из них в стационарах находится 86 пациентов, на амбулаторном лечении – 1 579 пациентов. Из числа заболевших КВИ+ и КВИ- находятся 9 пациентов находятся в тяжелом состоянии в состоянии крайней степени тяжести – 0 пациентов, на аппарате ИВЛ – 1 пациент.ВОЗ предупреждает, что пандемия коронавируса в мире не закончиласьВ целом, Всемирная организация здравоохранения сообщила о том, что заболеваемость коронавирусом за прошедшую неделю снизилась на 24%, а смертность - на 12%. Наибольшее падение количества случаев заражения наблюдалось в регионе западной части Тихого океана - на 28% и в регионе восточного Средиземноморья - на 26%. Однако медики напоминают, что пандемия коронавируса в мире еще не закончена. В 56 странах мира отмечается рост заболеваемости от 2 до 300%, в том числе в ОАЭ за последнюю неделю заболеваемость выросла на 2%, в Индии - на 55%, в Черногории - на 29%, в Перу - на 26%, Египте - на 115%, в Китае - на 138%, в Финляндии - на 300%.</w:t>
      </w:r>
    </w:p>
    <w:p>
      <w:r>
        <w:t>https://www.inform.kz/ru/zabolevaemost-koronavirusom-v-mire-snizhaetsya-na-fone-razvitiya-novyh-oslozhneniy_a3926979</w:t>
      </w:r>
    </w:p>
    <w:p>
      <w:pPr>
        <w:pStyle w:val="Heading1"/>
      </w:pPr>
      <w:r>
        <w:t>Аким Тараза навестил 96-летнего ветерана-фронтовика</w:t>
      </w:r>
    </w:p>
    <w:p>
      <w:r>
        <w:t>ТАРАЗ. КАЗИНФОРМ – В Жамбылской области торжественно отметили 77-летие Великой Победы, поздравив каждого ныне живущего в регионе ветерана фронта и тыла, передает корреспондент МИА «Казинформ». По данным облуправления внутренних дел, в Жамбылской области проживают 26 ветеранов Великой Отечественной войны, из них живут 14 в городе Таразе, 11 - в районах области. Все они в День Победы получили праздничные поздравления, у всех побывали представители акиматов, правоохранительных ведомств, регионального командования «Юг». В преддверии праздника фронтовикам выплачена единовременная социальная выплата в размере одного миллиона тенге. Выплаты от государства получили и другие категории ветеранов, приравненных к участникам Великой Отечественной войны. Торжественное праздничное мероприятие с возложением цветов к памятнику Бауыржана Момышулы прошло в парке «Жеңіс» в Таразе. Минутой молчания почтили память тех, кто ценою своей жизни приближал день Великой Победы. Поздравляя ветеранов войны и тружеников тыла с 77-летием Великой Победы, аким области Нуржан Нуржигитов отметил, что этот праздник имеет большое значение для нашего народа. «В суровые военные годы казахстанцы проявили образцы отваги и смелости, - отметил глава региона. - Вместе с миллионами советских граждан защищать Родину отправились около 120 тысяч жителей Жамбылской области. Многие из них сложили головы вдали от родной земли. В Казахстане наверняка нет семьи, которая не пострадала бы от последствий войны. Мы обязаны помнить о наших героях, которые в трудное для страны время, не щадя своей жизни, стояли в первых рядах ее защитников, оказывать им почести, проявлять уважение. Подвиги фронтовиков и тружеников тыла никогда не будут забыты. Желаем всем крепкого здоровья и процветания. Пусть в нашей стране всегда будут мир и спокойствие!».В рамках празднования 77-летия Победы, аким города Тараза Ержан Жилкибаев посетил дом ветерана Великой Отечественной войны Муталипа Ережепбая, майора запаса, почетного гражданина Таласского района. Муталип Ережепбай был призван в армию в 1944 году, а после Победы участвовал в восстановлении знаменитой Брестской крепости. Вернулся Родину в 1950 году, работал в сфере печати. Фронтовик награжден орденом Отечественной войны ll степени, юбилейными медалями. Сегодня 96-летний ветеран войны воспитывает внуков и правнуков. Им написаны книги «Атақоныс», «Өлеңім — өмірім» . «Ваш жизненный путь является примером для всех нас. Мы никогда не забудем ваш подвиг, который приблизил путь к победе»,- сказал Ержан Жилкибаев, пожелав ветерану долгих лет жизни. В свою очередь Муталип-ага выразил благодарность за поздравление, пожелав мира и благополучия нашей стране.Во всех территориальных округах областного центра состоялись праздничные мероприятия, приуроченные ко Дню Победы. По улицам Тараза прошел военный духовой оркестр, подарив жителям города мелодии военных лет и праздничное настроение.Отметим, что в 2021 году в Жамбылской области проживали 36 участников боев Великой Отечественной войны и 3 400 тружеников тыла. В 2020 году - 57 ветеранов и инвалидов Великой Отечественной войны, 1989 человек, приравненных к участникам и инвалидам ВОВ, 4742 труженика тыла, 337 вдов и жен инвалидов участников Великой Отечественной войны, трое блокадников и трое узников концлагерей. В годы Великой Отечественной войны 39 жамбылцев стали Героями Советского Союза, девять - обладателями Ордена Славы.</w:t>
      </w:r>
    </w:p>
    <w:p>
      <w:r>
        <w:t>https://www.inform.kz/ru/akim-taraza-navestil-96-letnego-veterana-frontovika_a3931522</w:t>
      </w:r>
    </w:p>
    <w:p>
      <w:pPr>
        <w:pStyle w:val="Heading1"/>
      </w:pPr>
      <w:r>
        <w:t xml:space="preserve">Аким Тараза навестил 96-летнего ветерана-фронтовика. </w:t>
      </w:r>
    </w:p>
    <w:p>
      <w:r>
        <w:t>ТАРАЗ. КАЗИНФОРМ – В Жамбылской области торжественно отметили 77-летие Великой Победы, поздравив каждого ныне живущего в регионе ветерана фронта и тыла, передает корреспондент МИА «Казинформ». По данным облуправления внутренних дел, в Жамбылской области проживают 26 ветеранов Великой Отечественной войны, из них живут 14 в городе Таразе, 11 - в районах области. Все они в День Победы получили праздничные поздравления, у всех побывали представители акиматов, правоохранительных ведомств, регионального командования «Юг». В преддверии праздника фронтовикам выплачена единовременная социальная выплата в размере одного миллиона тенге. Выплаты от государства получили и другие категории ветеранов, приравненных к участникам Великой Отечественной войны. Торжественное праздничное мероприятие с возложением цветов к памятнику Бауыржана Момышулы прошло в парке «Жеңіс» в Таразе. Минутой молчания почтили память тех, кто ценою своей жизни приближал день Великой Победы. Поздравляя ветеранов войны и тружеников тыла с 77-летием Великой Победы, аким области Нуржан Нуржигитов отметил, что этот праздник имеет большое значение для нашего народа. «В суровые военные годы казахстанцы проявили образцы отваги и смелости, - отметил глава региона. - Вместе с миллионами советских граждан защищать Родину отправились около 120 тысяч жителей Жамбылской области. Многие из них сложили головы вдали от родной земли. В Казахстане наверняка нет семьи, которая не пострадала бы от последствий войны. Мы обязаны помнить о наших героях, которые в трудное для страны время, не щадя своей жизни, стояли в первых рядах ее защитников, оказывать им почести, проявлять уважение. Подвиги фронтовиков и тружеников тыла никогда не будут забыты. Желаем всем крепкого здоровья и процветания. Пусть в нашей стране всегда будут мир и спокойствие!».В рамках празднования 77-летия Победы, аким города Тараза Ержан Жилкибаев посетил дом ветерана Великой Отечественной войны Муталипа Ережепбая, майора запаса, почетного гражданина Таласского района. Муталип Ережепбай был призван в армию в 1944 году, а после Победы участвовал в восстановлении знаменитой Брестской крепости. Вернулся Родину в 1950 году, работал в сфере печати. Фронтовик награжден орденом Отечественной войны ll степени, юбилейными медалями. Сегодня 96-летний ветеран войны воспитывает внуков и правнуков. Им написаны книги «Атақоныс», «Өлеңім — өмірім» . «Ваш жизненный путь является примером для всех нас. Мы никогда не забудем ваш подвиг, который приблизил путь к победе»,- сказал Ержан Жилкибаев, пожелав ветерану долгих лет жизни. В свою очередь Муталип-ага выразил благодарность за поздравление, пожелав мира и благополучия нашей стране.Во всех территориальных округах областного центра состоялись праздничные мероприятия, приуроченные ко Дню Победы. По улицам Тараза прошел военный духовой оркестр, подарив жителям города мелодии военных лет и праздничное настроение.Отметим, что в 2021 году в Жамбылской области проживали 36 участников боев Великой Отечественной войны и 3 400 тружеников тыла. В 2020 году - 57 ветеранов и инвалидов Великой Отечественной войны, 1989 человек, приравненных к участникам и инвалидам ВОВ, 4742 труженика тыла, 337 вдов и жен инвалидов участников Великой Отечественной войны, трое блокадников и трое узников концлагерей. В годы Великой Отечественной войны 39 жамбылцев стали Героями Советского Союза, девять - обладателями Ордена Славы.</w:t>
      </w:r>
    </w:p>
    <w:p>
      <w:r>
        <w:t>https://www.inform.kz/ru/akim-taraza-navestil-96-letnego-veterana-frontovika_a3931522</w:t>
      </w:r>
    </w:p>
    <w:p>
      <w:pPr>
        <w:pStyle w:val="Heading1"/>
      </w:pPr>
      <w:r>
        <w:t>Банк ЦентрКредит может попросить исключить Альфа-банк Казахстан из санкционного списка</w:t>
      </w:r>
    </w:p>
    <w:p>
      <w:r>
        <w:t>НУР-СУЛТАН. КАЗИНФОРМ – Банк ЦентрКредит после покупки и переименования Альфа-банка Казахстан имеет право обратиться в Минфин США для его исключения из санкционного списка. Об этом сообщила председатель Агентства по регулированию и развитию финансового рынка РК Мадина Абылкасымова, передает корреспондент МИА «Казинформ». «По Альфа-банку Казахстан санкции вступили в силу шестого мая. До этого банк мог проводить все операции, даже в иностранной валюте. В связи с тем, что сейчас Альфа-банк Казахстан продан Банку ЦентрКредит, то теперь последний имеет право обратиться в управление иностранными активами министерства финансов США для того, чтобы исключить банк из санкционного списка», - сказала Мадина Абылкасымова, отвечая на вопросы журналистов в кулуарах Мажилиса. Спикер пояснила, что единственным условием выхода из такого санкционного списка является полная смена акционера. «Во-вторых, должно быть проведено изменение наименования банка, его перерегистрация. В этом случае управление минфина США дает разрешение на исключение данного банка из санкционного списка. Альфа-банк Казахстан провел такую работу в кратчайшие сроки. Мы со своей стороны также, как регулятор, оказали необходимую поддержку – писали письма в министерство финансов США и получили соответствующее одобрение на эту сделку», - добавила М. Абылкасымова. Ранее сообщалось, что Банк ЦентрКредит завершил приобретение акций Альфа-банка Казахстан.</w:t>
      </w:r>
    </w:p>
    <w:p>
      <w:r>
        <w:t>https://www.inform.kz/ru/bank-centrkredit-mozhet-poprosit-isklyuchit-al-fa-bank-kazahstan-iz-sankcionnogo-spiska_a3931791</w:t>
      </w:r>
    </w:p>
    <w:p>
      <w:pPr>
        <w:pStyle w:val="Heading1"/>
      </w:pPr>
      <w:r>
        <w:t>Bank CenterCredit 可能会要求将哈萨克斯坦阿尔法银行从制裁名单中删除。</w:t>
      </w:r>
    </w:p>
    <w:p>
      <w:r>
        <w:t>努尔苏丹。 KAZINFORM - 哈萨克斯坦阿尔法银行收购并更名后，中央信贷银行有权向美国财政部申请将其从制裁名单中删除。据 Kazinform 通讯员报道，哈萨克斯坦共和国金融市场监管与发展局主席 Madina Abylkassymova 宣布了这一消息。 “对哈萨克斯坦阿尔法银行的制裁于 5 月 6 日生效。在此之前，银行可以进行所有业务，甚至是外币业务。由于现在阿尔法银行哈萨克斯坦已被出售给 Bank CenterCredit，现在后者有权向美国财政部外国资产部申请将该银行排除在制裁名单之外，”Madina Abylkassymova 说，在场边回答记者提问。发言人解释说，离开此类制裁名单的唯一条件是股东的彻底改变。 “其次，银行名称应更改并重新注册。在这种情况下，美国财政部允许将该银行从制裁名单中删除。哈萨克斯坦阿尔法银行在尽可能短的时间内开展了此类工作。就我们而言，作为监管机构，我们还提供了必要的支持——我们向美国财政部写了信，并获得了这笔交易的适当批准，”M. Abylkassymova 补充道。此前有报道称，Bank CenterCredit 完成了对哈萨克斯坦阿尔法银行股份的收购。</w:t>
      </w:r>
    </w:p>
    <w:p>
      <w:r>
        <w:t>https://www.inform.kz/ru/bank-centrkredit-mozhet-poprosit-isklyuchit-al-fa-bank-kazahstan-iz-sankcionnogo-spiska_a3931791</w:t>
      </w:r>
    </w:p>
    <w:p>
      <w:pPr>
        <w:pStyle w:val="Heading1"/>
      </w:pPr>
      <w:r>
        <w:t>Дефицита дизтоплива во время посевной не будет – Минэнерго</w:t>
      </w:r>
    </w:p>
    <w:p>
      <w:r>
        <w:t>НУР-СУЛТАН. КАЗИНФОРМ – Вице-министр энергетики Асет Магауов заверил, что риска возникновения дефицита дизтоплива во время проведения посевных работ нет, передает корреспондент МИА «Казинформ». «Такого риска нет. Даже в прошлом году, когда была достаточно напряженная ситуация по обеспечению дизельным топливом розничного рынка, у нас законодательством установлен приоритет по отгрузке для сельхозтоваропроизводителей. Уже по текущему графику видно, что идет хорошая выборка – за февраль-апрель она составила 92% от заявленных плановых объемов. Мы не видим никаких рисков, что какая-то часть может быть поставлена не до конца. Все зависит от наличия финансовых средств у аграриев и своевременной работы по контрактации», - сказал Асет Магауов на брифинге в СЦК, отвечая на вопросы журналистов. Ранее сообщалось, что казахстанские аграрии получили 92% дизельного топлива от запланированного объема.</w:t>
      </w:r>
    </w:p>
    <w:p>
      <w:r>
        <w:t>https://www.inform.kz/ru/deficita-diztopliva-vo-vremya-posevnoy-ne-budet-minenergo_a3931763</w:t>
      </w:r>
    </w:p>
    <w:p>
      <w:pPr>
        <w:pStyle w:val="Heading1"/>
      </w:pPr>
      <w:r>
        <w:t>播种季节不会缺少柴油燃料-能源部。</w:t>
      </w:r>
    </w:p>
    <w:p>
      <w:r>
        <w:t>努尔苏丹。 KAZINFORM - 能源资产副部长 Magauov 保证在播种期间不存在柴油燃料短缺的风险，Kazinform 通讯员报道。 “没有这样的风险。即使在去年，当零售市场的柴油供应形势相当紧张时，我们的立法也确定了农业生产者的优先运输。根据目前的时间表，很明显有一个很好的样本——在 2 月至 4 月，它达到了宣布的计划数量的 92%。我们没有看到某些部分可能无法交付到最后的任何风险。这一切都取决于农民能否获得财政资源以及及时开展承包工作，”Aset Magauov 在 CCS 的简报会上回答记者提问时说。早些时候有报道称，哈萨克斯坦农民从计划数量中获得了 92% 的柴油。</w:t>
      </w:r>
    </w:p>
    <w:p>
      <w:r>
        <w:t>https://www.inform.kz/ru/deficita-diztopliva-vo-vremya-posevnoy-ne-budet-minenergo_a3931763</w:t>
      </w:r>
    </w:p>
    <w:p>
      <w:pPr>
        <w:pStyle w:val="Heading1"/>
      </w:pPr>
      <w:r>
        <w:t>Глава государства посетил мавзолей Ататюрка</w:t>
      </w:r>
    </w:p>
    <w:p>
      <w:r>
        <w:t>АНКАРА. КАЗИНФОРМ - Государственный визит Президента Казахстана в Турецкую Республику начался с посещения мавзолея основателя современного турецкого государства, первого Президента Турции Мустафы Кемаля Ататюрка, передает МИА «Казинформ» со ссылкой на пресс-службу Акорды. Глава государства осмотрел мавзолей Аныткабир, после чего оставил памятную запись в Книге почетных гостей. Касым-Жомарт Токаев высказал глубокое уважение к братскому турецкому народу, пожелав ему благополучия и процветания. Президент Казахстана выразил уверенность, что дружба между двумя странами будет вечной, а сотрудничество будет укрепляться и в будущем. В церемонии возложения цветов также приняли участие члены официальной делегации Казахстана.</w:t>
      </w:r>
    </w:p>
    <w:p>
      <w:r>
        <w:t>https://www.inform.kz/ru/glava-gosudarstva-posetil-mavzoley-atatyurka_a3931510</w:t>
      </w:r>
    </w:p>
    <w:p>
      <w:pPr>
        <w:pStyle w:val="Heading1"/>
      </w:pPr>
      <w:r>
        <w:t>国家元首参观了阿塔图尔克陵墓。</w:t>
      </w:r>
    </w:p>
    <w:p>
      <w:r>
        <w:t>安卡拉。 KAZINFORM 哈萨克斯坦总统对土耳其共和国的国事访问开始于参观现代土耳其国家创始人、土耳其第一任总统穆斯塔法·凯末尔·阿塔图尔克的陵墓，Kazinform 援引阿科尔达新闻社的报道称。国家元首检查了阿尼特卡比尔陵墓，随后在《贵宾书》中留下了令人难忘的条目。 Kassym-Jomart Tokayev 对兄弟的土耳其人民表示深深的敬意，并祝愿他们幸福安康。哈萨克斯坦总统表示相信，两国友谊长存，未来合作将进一步加强。哈萨克斯坦官方代表团成员也参加了献花仪式。</w:t>
      </w:r>
    </w:p>
    <w:p>
      <w:r>
        <w:t>https://www.inform.kz/ru/glava-gosudarstva-posetil-mavzoley-atatyurka_a3931510</w:t>
      </w:r>
    </w:p>
    <w:p>
      <w:pPr>
        <w:pStyle w:val="Heading1"/>
      </w:pPr>
      <w:r>
        <w:t>Счета на 3 млрд тенге заморожены по трем российским банкам  - Мадина Абылкасымова</w:t>
      </w:r>
    </w:p>
    <w:p>
      <w:r>
        <w:t>НУР-СУЛТАН. КАЗИНФОРМ – После введения санкций в отношении трех дочерних российских банков в Казахстане были определенные ограничения. Об этом заявила председатель Агентства РК по регулированию и развитию финансового рынка Мадина Абылкасымова, передает корреспондент МИА «Казинформ».«После введения санкций в отношении трех дочерних российских банков в Казахстане были определенные ограничения. Они были именно по заморозке активов банка за рубежом – банков корреспондентов. Это касалось именно активов в иностранной валюте», - сказала Мадина Абылкасымова, отвечая на вопросы журналистов в кулуарах Мажилиса. Спикер отметила, что санкции прямо предусматривают заморозку активов банков за рубежом, которые попали в санкционный список. Во-вторых, иностранным банкам запрещено проводить операции с такими санкционными банками. Имеется прямой запрет на проведение операций в иностранной валюте. При этом никаких ограничений на проведение операций в национальной валюте в тенге или рублях нет. Ограничений на проведение операций внутри страны также нет. «По нашим данным, ряд счетов клиентов заморожен по трем российским банкам, около 3 млрд тенге. Социальные заемщики должны проводить работу, если это не санкционные лица, то по ним активы могут быть разморожены. Есть специальный порядок. Они могут обратиться в соответствующее управление по контролю за иностранными активами, это относится к министерству финансов США, и таким образом какие-то свои активы разморозить», - пояснила Мадина Абылкасымова.</w:t>
      </w:r>
    </w:p>
    <w:p>
      <w:r>
        <w:t>https://www.inform.kz/ru/scheta-na-3-mlrd-tenge-zamorozheny-po-trem-rossiyskim-bankam-madina-abylkasymova_a3931772</w:t>
      </w:r>
    </w:p>
    <w:p>
      <w:pPr>
        <w:pStyle w:val="Heading1"/>
      </w:pPr>
      <w:r>
        <w:t>30亿坚戈的账户被冻结在三个俄罗斯银行——Madina Abylkassymova。</w:t>
      </w:r>
    </w:p>
    <w:p>
      <w:r>
        <w:t>努尔苏丹。 KAZINFORM - 在哈萨克斯坦对三家俄罗斯子公司实施制裁后，存在一定的限制。 MIA Kazinform 报道的通讯员、哈萨克斯坦共和国金融市场监管和发展机构主席 Madina Abylkassymova 表示。限制。他们专门冻结银行在国外的资产——代理银行。这恰好涉及外币资产，”Madina Abylkassymova 在议会间隙回答记者提问时说。发言人指出，制裁直接规定冻结列入制裁名单的海外银行资产。其次，禁止外国银行与此类受制裁银行进行交易。直接禁止进行外币交易。同时，以坚戈或卢布的本国货币开展业务没有任何限制。国内交易也没有限制。 “根据我们的数据，俄罗斯三家银行的多个客户账户被冻结，金额约为 30 亿坚戈。社会借款人必须进行工作，如果他们不是受制裁的人，那么他们的资产可以被解冻。有一个特殊的命令。他们可以向相关的外国资产控制办公室申请，这适用于美国财政部，从而解冻他们的一些资产，”Madina Abylkassymova 解释说。</w:t>
      </w:r>
    </w:p>
    <w:p>
      <w:r>
        <w:t>https://www.inform.kz/ru/scheta-na-3-mlrd-tenge-zamorozheny-po-trem-rossiyskim-bankam-madina-abylkasymova_a3931772</w:t>
      </w:r>
    </w:p>
    <w:p>
      <w:pPr>
        <w:pStyle w:val="Heading1"/>
      </w:pPr>
      <w:r>
        <w:t>Низкий уровень доходов населения вынуждает брать онлайн-займы - депутат</w:t>
      </w:r>
    </w:p>
    <w:p>
      <w:r>
        <w:t>НУР-СУЛТАН. КАЗИНФОРМ - Доля проблемных займов в микрофинансовых организациях ежегодно растет. Общее количество проблемных займов в портфеле микрофинансовых организаций составляет 914 тысяч или более половины. Об этом заявила депутат Мажилиса Дания Еспаева в запросе на имя председателя Агентства по регулированию и развитию финансового рынка, передает корреспондент МИА «Казинформ». Дания Еспаева напомнила, что сегодня Мажилис принял в работу законопроект «О банкротстве физических лиц». «Нужно иметь в виду, что банкротство – это результат проблемы, тогда как её причины в другом. Доводят до банкротства ситуация с низкими доходами населения, неадекватно завышенными процентными ставками, а также кажущаяся доступность кредитов для физических лиц. Низкий уровень доходов основной части населения вынуждает их брать онлайн-займы на текущие нужды, такие как оплата аренды жилья, учебы для детей, оплата ежемесячного кредита в другом банке, продукты питания и так далее. Предельно легкие способы получения беззалоговых займов, когда деньги выдаются быстро и без учета уровня дохода заемщика, но при этом риски закладываются в высокую процентную ставку, способствуют массовой закредитованности населения», - заявила депутат в ходе пленарного заседания.Она напомнила, что депутаты фракции «Ак жол» предлагали установить размер годовой эффективной ставки вознаграждения по микрокредитам без ограничений на суммы и сроки в размере не более 56 % годовых. Агентство финнадзора, по словам Д. Еспаевой, поддержало эту инициативу. Также она заявила, что фракция добилась принятия поправок в Закон «О микрофинансовой деятельности» по снижению предельного размера переплаты по микрокредиту до 50 МРП в два раза - со 100% до 50 % от суммы микрокредита, а также при наличии просроченной задолженности, обязательному предоставлению отсрочки на текущих или улучшающих условиях.«6 мая в СМИ появилась информация о мошеннике, который оформлял кредиты под чужим ИИН, где они были в открытом доступе. При этом его жертвами оказались около 100 человек из разных регионов. Преступник оформлял кредиты через онлайн-банкинг. И таких случаев, именно оформления онлайн-займов очень много», - сказала она.По словам депутата Мажилиса, высокие проценты являются основной причиной попадания населения в долговую яму, в результате чего они могут быть лишены своего имущества, в том числе и единственного жилья. По ее словам, доля проблемных займов в микрофинансовых организациях ежегодно растет. По состоянию на март 2022 года из 1 212 тыс. займов 435 тыс. являются проблемными. «Просроченные займы - 479 тыс. заемщиков или более половины - проданы коллекторским компаниям. Таким образом, общее количество проблемных займов в портфеле микрофинансовых организаций составляет 914 тыс. или более половины. Без учета проданных займов, доля проблемных заемщиков МФО на балансе является критически высокой - 36% от портфеля балансовых займов, а если добавить проданные займы коллекторам, то окажется, что более половины выданных микрокредитов являются проблемными», - сообщила она.«Идет сокращение кредитования национальной экономики, сдерживание роста рабочих мест и доходов населения. Коварство онлайн-кредитования в его кажущейся легкости, что загоняет людей в безнадежную кабалу. Это вызвало необходимость принятие Закона «О банкротстве физических лиц», - подчеркнула Дания Еспаева. В связи с вышеизложенным депутаты фракции «Ак жол» предлагают запретить онлайн-кредитование, как важный фактор неадекватной закредитованности населения и мошенничеств в этой сфере.</w:t>
      </w:r>
    </w:p>
    <w:p>
      <w:r>
        <w:t>https://www.inform.kz/ru/nizkiy-uroven-dohodov-naseleniya-vynuzhdaet-brat-onlayn-zaymy-deputat_a3931793</w:t>
      </w:r>
    </w:p>
    <w:p>
      <w:pPr>
        <w:pStyle w:val="Heading1"/>
      </w:pPr>
      <w:r>
        <w:t xml:space="preserve">Низкий уровень доходов населения вынуждает брать онлайн-займы - депутат. </w:t>
      </w:r>
    </w:p>
    <w:p>
      <w:r>
        <w:t>НУР-СУЛТАН. КАЗИНФОРМ - Доля проблемных займов в микрофинансовых организациях ежегодно растет. Общее количество проблемных займов в портфеле микрофинансовых организаций составляет 914 тысяч или более половины. Об этом заявила депутат Мажилиса Дания Еспаева в запросе на имя председателя Агентства по регулированию и развитию финансового рынка, передает корреспондент МИА «Казинформ». Дания Еспаева напомнила, что сегодня Мажилис принял в работу законопроект «О банкротстве физических лиц». «Нужно иметь в виду, что банкротство – это результат проблемы, тогда как её причины в другом. Доводят до банкротства ситуация с низкими доходами населения, неадекватно завышенными процентными ставками, а также кажущаяся доступность кредитов для физических лиц. Низкий уровень доходов основной части населения вынуждает их брать онлайн-займы на текущие нужды, такие как оплата аренды жилья, учебы для детей, оплата ежемесячного кредита в другом банке, продукты питания и так далее. Предельно легкие способы получения беззалоговых займов, когда деньги выдаются быстро и без учета уровня дохода заемщика, но при этом риски закладываются в высокую процентную ставку, способствуют массовой закредитованности населения», - заявила депутат в ходе пленарного заседания.Она напомнила, что депутаты фракции «Ак жол» предлагали установить размер годовой эффективной ставки вознаграждения по микрокредитам без ограничений на суммы и сроки в размере не более 56 % годовых. Агентство финнадзора, по словам Д. Еспаевой, поддержало эту инициативу. Также она заявила, что фракция добилась принятия поправок в Закон «О микрофинансовой деятельности» по снижению предельного размера переплаты по микрокредиту до 50 МРП в два раза - со 100% до 50 % от суммы микрокредита, а также при наличии просроченной задолженности, обязательному предоставлению отсрочки на текущих или улучшающих условиях.«6 мая в СМИ появилась информация о мошеннике, который оформлял кредиты под чужим ИИН, где они были в открытом доступе. При этом его жертвами оказались около 100 человек из разных регионов. Преступник оформлял кредиты через онлайн-банкинг. И таких случаев, именно оформления онлайн-займов очень много», - сказала она.По словам депутата Мажилиса, высокие проценты являются основной причиной попадания населения в долговую яму, в результате чего они могут быть лишены своего имущества, в том числе и единственного жилья. По ее словам, доля проблемных займов в микрофинансовых организациях ежегодно растет. По состоянию на март 2022 года из 1 212 тыс. займов 435 тыс. являются проблемными. «Просроченные займы - 479 тыс. заемщиков или более половины - проданы коллекторским компаниям. Таким образом, общее количество проблемных займов в портфеле микрофинансовых организаций составляет 914 тыс. или более половины. Без учета проданных займов, доля проблемных заемщиков МФО на балансе является критически высокой - 36% от портфеля балансовых займов, а если добавить проданные займы коллекторам, то окажется, что более половины выданных микрокредитов являются проблемными», - сообщила она.«Идет сокращение кредитования национальной экономики, сдерживание роста рабочих мест и доходов населения. Коварство онлайн-кредитования в его кажущейся легкости, что загоняет людей в безнадежную кабалу. Это вызвало необходимость принятие Закона «О банкротстве физических лиц», - подчеркнула Дания Еспаева. В связи с вышеизложенным депутаты фракции «Ак жол» предлагают запретить онлайн-кредитование, как важный фактор неадекватной закредитованности населения и мошенничеств в этой сфере.</w:t>
      </w:r>
    </w:p>
    <w:p>
      <w:r>
        <w:t>https://www.inform.kz/ru/nizkiy-uroven-dohodov-naseleniya-vynuzhdaet-brat-onlayn-zaymy-deputat_a3931793</w:t>
      </w:r>
    </w:p>
    <w:p>
      <w:pPr>
        <w:pStyle w:val="Heading1"/>
      </w:pPr>
      <w:r>
        <w:t>Штормовое предупреждение объявлено в 11 регионах Казахстана</w:t>
      </w:r>
    </w:p>
    <w:p>
      <w:r>
        <w:t>НУР-СУЛТАН. КАЗИНФОРМ – Штормовое предупреждение объявили синоптики в 11 регионах страны, передает МИА «Казинформ» со ссылкой на пресс-службу РГП «Казгдромет». На западе, севере, юго-востоке Акмолинской области ожидается гроза, пыльная буря. Ветер юго-восточный с переходом на юго-западный на западе, севере, юго-востоке области 15-20, порывы 25 м/с. В городе Кокшетау ветер юго-восточный с переходом на юго-западный ночью и утром порывы 15 м/с. В Актюбинской области ожидается ветер юго-западный, западный, ночью на западе, севере области порывы 15-20 м/с.На юге и в горных районах Алматинской области ожидается временами сильный дождь, гроза, град, шквал пыльная буря. Ветер северо-восточный, при грозе 15-20 м/с, порывы 25-28 м/с. В городе Талдыкоргане ожидается гроза. Ветер северо-восточный, при грозе порывы 15-20 м/с.На западе, севере, востоке Карагандинской области ожидается гроза. Ветер юго-западный, западный, днем на западе, севере, востоке области порывы 15-20 м/с.На западе, северо-востоке Костанайской области ожидается гроза. Ветер юго-восточный с переходом на юго-западный на западе, северо-востоке области 15-20, порывы 23 м/с. В городе Костанае ожидается ветер юго-восточный с переходом на юго-западный днем 15-20 м/с.На западе, севере, в центре Мангистауской области ожидаются гроза, град. Ветер северо-западный с переходом на юго-восточный, ночью на севере области 15-20 м/с. В городе Актау днем ожидается гроза.В Нур-Султане ожидаются временами гроза. Ветер юго-восточный порывы 15-20 м/с. На юге, западе Павлодарской области ожидается гроза. Ветер восточный днем на севере области порывы 18 м/с.На большей части Северо-Казахстанской области ожидается дождь. На западе, севере области ожидается гроза, шквал. Ветер юго-восточный 15-20, порывы 25 м/с. В городе Петропавловске ожидается гроза, шквал. Ветер юго-восточный 15-20, порывы 25 м/с.На юге, в горных, предгорных районах Туркестанской области ожидаются гроза, шквал. Ветер северо-восточный, при грозе порывы 15-20 м/с. В городе Шымкенте ночью и утром ожидаются гроза, шквал. Ветер северо-восточный, при грозе порывы 15-20 м/с.</w:t>
      </w:r>
    </w:p>
    <w:p>
      <w:r>
        <w:t>https://www.inform.kz/ru/shtormovoe-preduprezhdenie-ob-yavleno-v-11-regionah-kazahstana_a3931529</w:t>
      </w:r>
    </w:p>
    <w:p>
      <w:pPr>
        <w:pStyle w:val="Heading1"/>
      </w:pPr>
      <w:r>
        <w:t>哈萨克斯坦11个地区发布风暴警告。</w:t>
      </w:r>
    </w:p>
    <w:p>
      <w:r>
        <w:t>努尔苏丹。 KAZINFORM - 据 Kazgdromet RSE 新闻服务报道，天气预报员已在该国 11 个地区发布风暴警告。阿克莫拉地区西部、北部、东南部预计有雷暴、沙尘暴。东南风向西南过渡，西、北、东南地区15-20级，阵风25 m/s。在 Kokshetau 市，风为东南风，夜间向西南过渡，早上阵风为 15 m/s。在阿克纠宾地区，预计西南、西风，夜间在西部，该地区北部阵风为15-20米/秒。东北风，雷暴时15-20 m/s，阵风25-28 m/s。预计塔尔迪库根市将有雷暴。东北风，阵风15-20m/s，预计卡拉干达地区西部、北部、东部有雷暴。风力为西南、西风，白天在西部、北部、东部地区阵风15-20 m / s。预计在西部、东北部Kostanay地区有雷暴。东南风向西转西南，区域东北15-20级，阵风23 m/s。在科斯塔奈市，预计有东南风，下午向西南过渡，风速为 15-20 m/s。预计西部、北部和 Mangistau 地区中心有雷暴、冰雹。西北风向东南过渡，夜间在该地区北部15-20 m/s。预计下午阿克套市会出现雷暴。预计努尔苏丹有时会出现雷暴。东南阵风 15-20 m/s。预计巴甫洛达尔地区的南部和西部将有雷暴。地区北部下午东风18m/s，预计北哈萨克斯坦大部分地区有雨。预计该地区西部和北部将有雷暴和暴风雨。东南风 15-20，阵风 25 m/s。预计彼得罗巴甫洛夫斯克市将有雷暴和暴风雨。东南风 15-20 级，阵风 25 m/s。在南部，在突厥斯坦地区的山区、山麓地区，预计会有雷暴和暴风雨。东北风，雷阵风15-20m/s。在奇姆肯特市，预计晚上和早上会有雷暴和暴风雨。东北风，雷阵风15-20m/s。</w:t>
      </w:r>
    </w:p>
    <w:p>
      <w:r>
        <w:t>https://www.inform.kz/ru/shtormovoe-preduprezhdenie-ob-yavleno-v-11-regionah-kazahstana_a3931529</w:t>
      </w:r>
    </w:p>
    <w:p>
      <w:pPr>
        <w:pStyle w:val="Heading1"/>
      </w:pPr>
      <w:r>
        <w:t>Кыргызстан разрешил въезд в страну без ПЦР-теста или сертификата о вакцинации</w:t>
      </w:r>
    </w:p>
    <w:p>
      <w:r>
        <w:t xml:space="preserve">БИШКЕК. КАЗИНФОРМ — В Кыргызстане смягчается карантинный режим въезда в страну, передает собственный корреспондент МИА «Казинформ» со ссылкой на пресс-службу МИД КР. В соответствии с решением Кабинета министров Кыргызской Республики от 30 апреля 2022 года, ограничения на въезд иностранцев и лиц без гражданства отменены. Иностранные граждане и лица без гражданства могут посещать Кыргызстан в установленном законодательством порядке как через наземные, так и воздушные международные пункты пропуска на государственной границе страны.Санитарно-карантинные требования в части обязательного предоставления отрицательных результатов ПЦР-теста или сертификата о вакцинации также отменены. </w:t>
      </w:r>
    </w:p>
    <w:p>
      <w:r>
        <w:t>https://www.inform.kz/ru/kyrgyzstan-razreshil-v-ezd-v-stranu-bez-pcr-testa-ili-sertifikata-o-vakcinacii_a3931796</w:t>
      </w:r>
    </w:p>
    <w:p>
      <w:pPr>
        <w:pStyle w:val="Heading1"/>
      </w:pPr>
      <w:r>
        <w:t>吉尔吉斯斯坦允许在没有 PCR 检测或疫苗接种证明的情况下进入该国。</w:t>
      </w:r>
    </w:p>
    <w:p>
      <w:r>
        <w:t>比什凯克。 KAZINFORM-Kazinform自己的通讯员援引吉尔吉斯共和国外交部新闻处的报道称，吉尔吉斯斯坦正在放宽进入该国的检疫制度。根据吉尔吉斯斯坦共和国内阁于 2022 年 4 月 30 日的决定，取消了对外国人和无国籍人士入境的限制。外国公民和无国籍人士可以通过国家边境的地面和空中国际检查站以法律规定的方式访问吉尔吉斯斯坦。关于强制提供 PCR 检测结果阴性或疫苗接种证明的卫生和检疫要求也已得到规定。取消。</w:t>
      </w:r>
    </w:p>
    <w:p>
      <w:r>
        <w:t>https://www.inform.kz/ru/kyrgyzstan-razreshil-v-ezd-v-stranu-bez-pcr-testa-ili-sertifikata-o-vakcinacii_a3931796</w:t>
      </w:r>
    </w:p>
    <w:p>
      <w:pPr>
        <w:pStyle w:val="Heading1"/>
      </w:pPr>
      <w:r>
        <w:t>Шымкентские пожарные спасли двоих детей</w:t>
      </w:r>
    </w:p>
    <w:p>
      <w:r>
        <w:t>ШЫМКЕНТ. КАЗИНФОРМ – Игра с огнем в подвале недостроенного здания стала причиной пожара в Шымкенте, передает МИА «Казинформ» со ссылкой на пресс-службу ДЧС региона. Как сообщили в пресс-службе ДЧС региона, 10 мая 2022 года в 18:45 на пульт шымкентской службы спасения «112» поступило сообщение о пожаре в подвале недостроенного здания, расположенного по улице Р. Кабылбекова, 25. «В подвале двое детей 2011 и 2012 годов рождения играли с огнем, в результате чего возник пожар. Дети не смогли самостоятельно выбраться на улицу. На место происшествия оперативно были направлены сотрудники специализированного отряда», - сообщили в пресс-службе ДЧС Шымкента.С задыхающимися и испуганными детьми спасатели постоянно держали связь и инструктировали о порядке действий. «Дети с помощью одежды защитили дыхательные пути от дыма. Добравшись до места пожара, начальник караула специализированного отряда Р. Письменский, старшие пожарные Б. Сихымбаев, Б. Лескен, старший мастер ГДЗС У. Куантай быстро вошли в задымленный подвал, своевременно подключили детей к специальным дыхательным аппаратам, вывели в безопасное место и передали сотрудникам филиала Центра медицины катастроф», - сообщили в пресс-службе ведомства.Таким образом, пожарные спасли жизнь двум детям. В подвале горел мусор на площади 6 кв. м. Пожар локализован в 19:12, полностью потушен в 19:31. В тушении пожара задействовано три единицы техники, 13 человек личного состава, сотрудники филиала Центра медицины катастроф.</w:t>
      </w:r>
    </w:p>
    <w:p>
      <w:r>
        <w:t>https://www.inform.kz/ru/shymkentskie-pozharnye-spasli-dvoih-detey_a3931572</w:t>
      </w:r>
    </w:p>
    <w:p>
      <w:pPr>
        <w:pStyle w:val="Heading1"/>
      </w:pPr>
      <w:r>
        <w:t>奇姆肯特消防员救出两名儿童。</w:t>
      </w:r>
    </w:p>
    <w:p>
      <w:r>
        <w:t>害羞的。 KAZINFORM - Kazinform 参考该地区紧急情况部的新闻服务报道，在奇姆肯特一座未完工建筑物的地下室玩火导致火灾。据地区紧急情况部新闻服务处消息，2022 年 5 月 10 日 18 时 45 分，奇姆肯特救援服务“112”收到一条消息，称位于 R. Kabylbekov 街的一栋未完工建筑的地下室发生火灾， 25、“地下室有两个孩子，2011年和2012年出生的孩子玩火，导致火灾。孩子们无法自己出去。 “奇姆肯特紧急情况部新闻服务处报道说，一个专门支队的工作人员迅速被派往现场。救援人员不断与窒息和受惊的孩子保持联系，并指导他们进行程序。 “孩子们在衣服的帮助下保护他们的呼吸道免受烟雾的影响。到达火灾现场后，专业支队R. Pismensky的警卫队长，高级消防员B. Sikhymbaev，GDZS U. Kuantai的高级工头B. Lesken迅速进入烟雾缭绕的地下室，为孩子们连接了特殊的呼吸器及时，将他们带到安全的地方，并将他们移交给灾难医学中心员工分部，“该部新闻服务部说。因此，消防员挽救了两个孩子的生命。垃圾在地下室燃烧，面积为 6 平方米。 m. 大火于 19 时 12 分局部化，于 19 时 31 分完全扑灭。 3台设备、13名人员、灾害医学中心分部员工参与灭火。</w:t>
      </w:r>
    </w:p>
    <w:p>
      <w:r>
        <w:t>https://www.inform.kz/ru/shymkentskie-pozharnye-spasli-dvoih-detey_a3931572</w:t>
      </w:r>
    </w:p>
    <w:p>
      <w:pPr>
        <w:pStyle w:val="Heading1"/>
      </w:pPr>
      <w:r>
        <w:t>Опубликован видеообзор рабочей недели Президента Казахстана</w:t>
      </w:r>
    </w:p>
    <w:p>
      <w:r>
        <w:t>НУР-СУЛТАН. КАЗИНФОРМ - Опубликован видеообзор рабочей недели Президента Казахстана Касым-Жомарта Токаева с 25 апреля по 1 мая 2022 года. Об этом передает МИА «Казинформ» со ссылкой на пресс-службу Акорды.</w:t>
      </w:r>
    </w:p>
    <w:p>
      <w:r>
        <w:t>https://www.inform.kz/ru/opublikovan-videoobzor-rabochey-nedeli-prezidenta-kazahstana_a3928878</w:t>
      </w:r>
    </w:p>
    <w:p>
      <w:pPr>
        <w:pStyle w:val="Heading1"/>
      </w:pPr>
      <w:r>
        <w:t>哈萨克斯坦总统工作周的视频回顾已经发布。</w:t>
      </w:r>
    </w:p>
    <w:p>
      <w:r>
        <w:t>努尔苏丹。 KAZINFORM - 哈萨克斯坦总统卡西姆-乔马尔特·托卡耶夫（Kassym-Jomart Tokayev）2022 年 4 月 25 日至 5 月 1 日工作周的视频回顾已经发布。这是由 MIA“Kazinform”参考 Akorda 的新闻服务报道的。</w:t>
      </w:r>
    </w:p>
    <w:p>
      <w:r>
        <w:t>https://www.inform.kz/ru/opublikovan-videoobzor-rabochey-nedeli-prezidenta-kazahstana_a3928878</w:t>
      </w:r>
    </w:p>
    <w:p>
      <w:pPr>
        <w:pStyle w:val="Heading1"/>
      </w:pPr>
      <w:r>
        <w:t>Жители бельгийской Фландрии выступают за продолжение эксплуатации своих АЭС</w:t>
      </w:r>
    </w:p>
    <w:p>
      <w:r>
        <w:t xml:space="preserve">БРЮССЕЛЬ. КАЗИНФОРМ – Согласно опросам общественного мнения, 81 % жителей бельгийской Фландрии выступает за сохранение в Бельгии атомных электростанций после 2025 года, передает собственный корреспондент МИА «Казинформ». На фоне резкого роста цен на энергоносители власти Бельгии в марте текущего года отсрочили на десять лет запланированное на 2025 год закрытие атомных электростанций. Кроме того, премьер-министр страны Александер Де Кроо отметил, что одновременно правительство Бельгии намерено ускорить процесс перехода на возобновляемые источники энергии для укрепления энергетической независимости страны.Согласно данным опроса, проведенного по заказу телеканала «VRT News» и газеты «De Standaard», большинство жителей Фландрии обеспокоено состоянием окружающей среды и готовы «пойти на жертвы» ради ее сохранения. Тем не менее, анкетирование показало, что 81 % бельгийцев выступает за сохранение мощностей по производству атомной энергии в Бельгии после 2025 года. При этом проблемы глобального изменения климата по-прежнему вызывают серьезные разногласия. «Исключительно жаркое лето, наводнения на востоке Бельгии из-за проливных дождей и нынешняя «сухая» весна – все это примеры того, почему проблема глобального потепления реальна и ее больше нельзя игнорировать», - пишет бельгийская пресса.Многие фламандцы считают, что Бельгия принимает слишком мало мер для борьбы с глобальным потеплением. Это убеждение особенно распространено среди электората фламандской партии «зеленых». Между тем те, кто голосует за крайне правую партию «Фламандский интерес» считают, что для борьбы с изменением климата уже принято много мер. Более того, сторонники правых убеждены, что последствия изменения климата преувеличиваются. Показатель 81 % сторонников тех, кто выступает за сохранение атомных электростанций – гораздо выше аналогичных результатов 2021 года, когда 66 % жителей Фландрии поддержали атомную энергетику. В данный момент даже большинство избирателей партии «зеленых» (52 %) считает, что производство ядерной энергии в Бельгии должно продолжаться и после 2025 года. Опрос фламандских журналистов был проведен после того, как федеральное правительство Бельгии приняло решение оставить эксплуатацию двух новейших ядерных реакторов. В настоящее время многие бельгийцы считают, что ядерная энергетика обеспечивает «чистую» энергию, поскольку атомные электростанции не выделяют C02. Ранее отношение к атомным электростанциям было другим, считают бельгийские эксперты. Опасения по поводу рисков в случае аварии и проблем, связанных с безопасной утилизацией ядерных отходов, привели к тому, что многие были против ядерной энергетики. </w:t>
      </w:r>
    </w:p>
    <w:p>
      <w:r>
        <w:t>https://www.inform.kz/ru/zhiteli-bel-giyskoy-flandrii-vystupayut-za-prodolzhenie-ekspluatacii-svoih-aes_a3931544</w:t>
      </w:r>
    </w:p>
    <w:p>
      <w:pPr>
        <w:pStyle w:val="Heading1"/>
      </w:pPr>
      <w:r>
        <w:t>比利时法兰德斯的居民赞成继续运营他们的核电站。</w:t>
      </w:r>
    </w:p>
    <w:p>
      <w:r>
        <w:t>布鲁塞尔。 KAZINFORM - 据Kazinform 自己的通讯员报道，根据民意调查，81% 的比利时法兰德斯人赞成在 2025 年之后在比利时维持核电站。在能源价格大幅上涨的背景下，比利时当局于今年 3 月将原定于 2025 年关闭的核电站推迟了十年。此外，总理亚历山大·德克罗指出，同时比利时政府打算加快转向可再生能源的进程，以加强该国的能源独立性。根据 VRT News 和 De Standaard 委托进行的一项调查，法兰德斯的大多数居民都关心环境状况，并准备为了保护环境而“做出牺牲”。然而，调查显示，81% 的比利时人赞成在 2025 年后维持比利时的核能发电能力。与此同时，全球气候变化问题仍引起严重争议。比利时媒体写道：“一个异常炎热的夏季、比利时东部因大雨而引发的洪水以及当前‘干燥’的春季都是全球变暖问题真实存在且不能再被忽视的例子。”许多弗莱明人相信比利时在应对全球变暖方面采取的措施太少。这种信念在佛兰德绿党选民中尤为普遍。与此同时，投票给极右翼佛兰德利益党的人认为，已经采取了许多措施来应对气候变化。此外，右翼支持者相信气候变化的影响被夸大了。 81% 的支持者支持保护核电站的人数远高于 2021 年的类似结果，当时 66% 的法兰德斯居民支持核能。目前，即使是大多数绿党选民（52%）也认为比利时的核电生产应该会持续到 2025 年以后。对佛兰德记者的调查是在比利时联邦政府决定停止两个最新核反应堆的运行之后进行的。如今，许多比利时人认为核能提供“清洁”能源，因为核电站不排放二氧化碳。比利时专家认为，此前对核电站的态度有所不同。对发生事故的风险以及与安全处置核废料相关的问题的担忧导致许多人反对核电。</w:t>
      </w:r>
    </w:p>
    <w:p>
      <w:r>
        <w:t>https://www.inform.kz/ru/zhiteli-bel-giyskoy-flandrii-vystupayut-za-prodolzhenie-ekspluatacii-svoih-aes_a3931544</w:t>
      </w:r>
    </w:p>
    <w:p>
      <w:pPr>
        <w:pStyle w:val="Heading1"/>
      </w:pPr>
      <w:r>
        <w:t>Систему по распределению топлива внедрят в декабре</w:t>
      </w:r>
    </w:p>
    <w:p>
      <w:r>
        <w:t>НУР-СУЛТАН. КАЗИНФОРМ – Работа по формированию базы данных сельхозтоваропроизводителей и внедрению электронно-информационной системы для распределения топлива будет завершена в декабре этого года. Об этом сообщил вице-министр энергетики РК Асет Магауов, передает корреспондент МИА «Казинформ». «Данная инициатива начала обсуждаться с середины прошлого года. Сейчас с Министерством сельского хозяйства согласовали, что работу по формированию этой базы данных, чтобы она позволила напрямую заключать сделки между поставщиками и сельхозтоваропроизводителями, нужно завершить к декабрю текущего года», - сказал Асет Магауов на брифинге в СЦК, отвечая на вопросы журналистов. Как сообщалось ранее, в целях создания условий для заключения «прямых» договоров на покупку дизельного топлива между фермерами и ресурсодержателями (поставщиками на заводе) или чтобы дать фермерам возможность самостоятельно кооперироваться и выбирать оператора по поставке нефтепродуктов для полевых работ, Минсельхозу необходимо проработать вопросы создания базы данных сельхозтоваропроизводителей в территориальном разрезе с указанием контактов, общей площади посевных земель, потребности в ГСМ и внедрении электронно-информационной системы для распределения топлива.</w:t>
      </w:r>
    </w:p>
    <w:p>
      <w:r>
        <w:t>https://www.inform.kz/ru/sistemu-po-raspredeleniyu-topliva-vnedryat-v-dekabre_a3931765</w:t>
      </w:r>
    </w:p>
    <w:p>
      <w:pPr>
        <w:pStyle w:val="Heading1"/>
      </w:pPr>
      <w:r>
        <w:t>燃料分配系统将于 12 月推出。</w:t>
      </w:r>
    </w:p>
    <w:p>
      <w:r>
        <w:t>努尔苏丹。 KAZINFORM - 建立农业生产者数据库和引入用于燃料分配的电子信息系统的工作将于今年 12 月完成。据 Kazinform 通讯员报道，哈萨克斯坦共和国能源部副部长 Asset Magauov 宣布了这一消息。 “自去年年中以来，就一直在讨论这项倡议。现在我们已与农业部达成一致，该数据库的建立工作必须在今年 12 月之前完成，以便供应商和农业生产者之间进行直接交易，”Aset Magauov 在 CCS 的简报会上说，回答记者提问。如前所述，为了为农民和资源持有者（工厂的供应商）签订“直接”购买柴油的合同创造条件，或者让农民有机会独立合作并选择供应商用于实地工作的石油产品，农业部需要解决在领土范围内创建农业生产者数据库数据的问题，表明联系方式，播种土地总面积，燃料和润滑剂的需求以及介绍用于燃料分配的电子信息系统。</w:t>
      </w:r>
    </w:p>
    <w:p>
      <w:r>
        <w:t>https://www.inform.kz/ru/sistemu-po-raspredeleniyu-topliva-vnedryat-v-dekabre_a3931765</w:t>
      </w:r>
    </w:p>
    <w:p>
      <w:pPr>
        <w:pStyle w:val="Heading1"/>
      </w:pPr>
      <w:r>
        <w:t>Вертолет привлечен к поискам пропавшего человека в Атырауской области</w:t>
      </w:r>
    </w:p>
    <w:p>
      <w:r>
        <w:t xml:space="preserve">АТЫРАУ. КАЗИНФОРМ – В Жылыойском районе Атырауской области к поискам пропавшего накануне человека привлекли вертолет, передает корреспондент МИА «Казинформ» со ссылкой на пресс-службу ДЧС региона. Как проинформировали в пресс-службе департамента по ЧС области, в Жылыойском районе Атырауской области 9 мая рано утром мужчина 1991 года отправился на выпас скота, но домой не вернулся. 10 мая с 11:15 часов для поисков пропавшего пастуха задействован вертолет Ми-8МТВ UPMI844 АО «Казавиаспас» МЧС. Поиски ведутся в радиусе 150 км от города Кульсары. «В поисковой операции кроме вертолета Ми-8 с пятью членами экипажа участвуют шесть сотрудников ДЧС Атырауской области с поисковой собакой, полицейские и родственники пропавшего мужчины», - уточнили в пресс-службе ДЧС региона. </w:t>
      </w:r>
    </w:p>
    <w:p>
      <w:r>
        <w:t>https://www.inform.kz/ru/vertolet-privlechen-k-poiskam-propavshego-cheloveka-v-atyrauskoy-oblasti_a3931538</w:t>
      </w:r>
    </w:p>
    <w:p>
      <w:pPr>
        <w:pStyle w:val="Heading1"/>
      </w:pPr>
      <w:r>
        <w:t>这架直升机参与了在阿特劳地区寻找失踪人员的工作。</w:t>
      </w:r>
    </w:p>
    <w:p>
      <w:r>
        <w:t>阿特劳。 KAZINFORM - 一架直升机参与了在阿特劳地区 Zhylyoi 地区寻找失踪人员的工作，Kazinform 通讯员援引该地区紧急情况部新闻服务的报道称。据该地区紧急情况部新闻处获悉，5月9日凌晨，在阿特劳地区日约伊区，一名1991年的男子去放牛，但没有回家。 5月10日上午11时15分，紧急情况部Kazaviaspas JSC的一架Mi-8MTV UPMI844直升机被用于寻找失踪的牧羊人。正在库尔萨里市 150 公里半径范围内进行搜索。 “除了载有五名机组人员的 Mi-8 直升机外，阿特劳地区紧急情况部的六名员工带着搜查犬、警察和失踪男子的亲属正在参与搜查行动，”指定地区的紧急情况部。</w:t>
      </w:r>
    </w:p>
    <w:p>
      <w:r>
        <w:t>https://www.inform.kz/ru/vertolet-privlechen-k-poiskam-propavshego-cheloveka-v-atyrauskoy-oblasti_a3931538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